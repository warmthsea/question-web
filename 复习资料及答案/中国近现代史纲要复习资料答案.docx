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r>
        <w:rPr>
          <w:rFonts w:hint="eastAsia"/>
          <w:sz w:val="24"/>
        </w:rPr>
        <w:t>《中国近现代史纲要》(课程代码03708)</w:t>
      </w:r>
      <w:r>
        <w:rPr>
          <w:rFonts w:hint="eastAsia"/>
        </w:rPr>
        <w:t/>
      </w:r>
    </w:p>
    <w:p>
      <w:pPr/>
      <w:r>
        <w:rPr>
          <w:rFonts w:hint="eastAsia"/>
          <w:sz w:val="24"/>
        </w:rPr>
        <w:t>第一大题：单项选择题</w:t>
      </w:r>
      <w:r>
        <w:rPr>
          <w:rFonts w:hint="eastAsia"/>
        </w:rPr>
        <w:t/>
      </w:r>
    </w:p>
    <w:p>
      <w:pPr/>
      <w:r>
        <w:rPr>
          <w:rFonts w:hint="eastAsia"/>
          <w:sz w:val="24"/>
        </w:rPr>
        <w:t>1、1965年1月，错误地提出运动的重点是“整党内那些走资本主义道路的当权派”观点的文件是 ( A)</w:t>
      </w:r>
      <w:r>
        <w:rPr>
          <w:rFonts w:hint="eastAsia"/>
        </w:rPr>
        <w:t/>
      </w:r>
    </w:p>
    <w:p>
      <w:pPr/>
      <w:r>
        <w:rPr>
          <w:rFonts w:hint="eastAsia"/>
          <w:sz w:val="24"/>
        </w:rPr>
        <w:t>A.《农村社会主义教育运动中目前提出的一些问题》</w:t>
      </w:r>
      <w:r>
        <w:rPr>
          <w:rFonts w:hint="eastAsia"/>
        </w:rPr>
        <w:t/>
      </w:r>
    </w:p>
    <w:p>
      <w:pPr/>
      <w:r>
        <w:rPr>
          <w:rFonts w:hint="eastAsia"/>
          <w:sz w:val="24"/>
        </w:rPr>
        <w:t>B.《关于无产阶级文化大革命的决定》</w:t>
      </w:r>
      <w:r>
        <w:rPr>
          <w:rFonts w:hint="eastAsia"/>
        </w:rPr>
        <w:t/>
      </w:r>
    </w:p>
    <w:p>
      <w:pPr/>
      <w:r>
        <w:rPr>
          <w:rFonts w:hint="eastAsia"/>
          <w:sz w:val="24"/>
        </w:rPr>
        <w:t>C.《农村人民公社工作条例(草案)》</w:t>
      </w:r>
      <w:r>
        <w:rPr>
          <w:rFonts w:hint="eastAsia"/>
        </w:rPr>
        <w:t/>
      </w:r>
    </w:p>
    <w:p>
      <w:pPr/>
      <w:r>
        <w:rPr>
          <w:rFonts w:hint="eastAsia"/>
          <w:sz w:val="24"/>
        </w:rPr>
        <w:t>D.《关于人民公社若干问题的决议》</w:t>
      </w:r>
      <w:r>
        <w:rPr>
          <w:rFonts w:hint="eastAsia"/>
        </w:rPr>
        <w:t/>
      </w:r>
    </w:p>
    <w:p>
      <w:pPr/>
      <w:r>
        <w:rPr>
          <w:rFonts w:hint="eastAsia"/>
          <w:sz w:val="24"/>
        </w:rPr>
        <w:t>2、1967年，谭震林等老一辈无产阶级革命家与中央文革小组的错误做法进行的抗争被诬称为 ( D)</w:t>
      </w:r>
      <w:r>
        <w:rPr>
          <w:rFonts w:hint="eastAsia"/>
        </w:rPr>
        <w:t/>
      </w:r>
    </w:p>
    <w:p>
      <w:pPr/>
      <w:r>
        <w:rPr>
          <w:rFonts w:hint="eastAsia"/>
          <w:sz w:val="24"/>
        </w:rPr>
        <w:t>•     A.“一月风暴”</w:t>
      </w:r>
      <w:r>
        <w:rPr>
          <w:rFonts w:hint="eastAsia"/>
        </w:rPr>
        <w:t/>
      </w:r>
    </w:p>
    <w:p>
      <w:pPr/>
      <w:r>
        <w:rPr>
          <w:rFonts w:hint="eastAsia"/>
          <w:sz w:val="24"/>
        </w:rPr>
        <w:t>•     B.“反攻倒算”</w:t>
      </w:r>
      <w:r>
        <w:rPr>
          <w:rFonts w:hint="eastAsia"/>
        </w:rPr>
        <w:t/>
      </w:r>
    </w:p>
    <w:p>
      <w:pPr/>
      <w:r>
        <w:rPr>
          <w:rFonts w:hint="eastAsia"/>
          <w:sz w:val="24"/>
        </w:rPr>
        <w:t>•     C.“右倾翻案”</w:t>
      </w:r>
      <w:r>
        <w:rPr>
          <w:rFonts w:hint="eastAsia"/>
        </w:rPr>
        <w:t/>
      </w:r>
    </w:p>
    <w:p>
      <w:pPr/>
      <w:r>
        <w:rPr>
          <w:rFonts w:hint="eastAsia"/>
          <w:sz w:val="24"/>
        </w:rPr>
        <w:t>•     D.“二月逆流”</w:t>
      </w:r>
      <w:r>
        <w:rPr>
          <w:rFonts w:hint="eastAsia"/>
        </w:rPr>
        <w:t/>
      </w:r>
    </w:p>
    <w:p>
      <w:pPr/>
      <w:r>
        <w:rPr>
          <w:rFonts w:hint="eastAsia"/>
          <w:sz w:val="24"/>
        </w:rPr>
        <w:t>3、新中国第一颗人造地球卫星的成功发射是在(D )</w:t>
      </w:r>
      <w:r>
        <w:rPr>
          <w:rFonts w:hint="eastAsia"/>
        </w:rPr>
        <w:t/>
      </w:r>
    </w:p>
    <w:p>
      <w:pPr/>
      <w:r>
        <w:rPr>
          <w:rFonts w:hint="eastAsia"/>
          <w:sz w:val="24"/>
        </w:rPr>
        <w:t>•     A.1964年10月</w:t>
      </w:r>
      <w:r>
        <w:rPr>
          <w:rFonts w:hint="eastAsia"/>
        </w:rPr>
        <w:t/>
      </w:r>
    </w:p>
    <w:p>
      <w:pPr/>
      <w:r>
        <w:rPr>
          <w:rFonts w:hint="eastAsia"/>
          <w:sz w:val="24"/>
        </w:rPr>
        <w:t>•     B.1966年10月</w:t>
      </w:r>
      <w:r>
        <w:rPr>
          <w:rFonts w:hint="eastAsia"/>
        </w:rPr>
        <w:t/>
      </w:r>
    </w:p>
    <w:p>
      <w:pPr/>
      <w:r>
        <w:rPr>
          <w:rFonts w:hint="eastAsia"/>
          <w:sz w:val="24"/>
        </w:rPr>
        <w:t>•     C.1967年4月</w:t>
      </w:r>
      <w:r>
        <w:rPr>
          <w:rFonts w:hint="eastAsia"/>
        </w:rPr>
        <w:t/>
      </w:r>
    </w:p>
    <w:p>
      <w:pPr/>
      <w:r>
        <w:rPr>
          <w:rFonts w:hint="eastAsia"/>
          <w:sz w:val="24"/>
        </w:rPr>
        <w:t>•     D.1970年4月</w:t>
      </w:r>
      <w:r>
        <w:rPr>
          <w:rFonts w:hint="eastAsia"/>
        </w:rPr>
        <w:t/>
      </w:r>
    </w:p>
    <w:p>
      <w:pPr/>
      <w:r>
        <w:rPr>
          <w:rFonts w:hint="eastAsia"/>
          <w:sz w:val="24"/>
        </w:rPr>
        <w:t>4、中共十三大最主要的贡献是 (B )</w:t>
      </w:r>
      <w:r>
        <w:rPr>
          <w:rFonts w:hint="eastAsia"/>
        </w:rPr>
        <w:t/>
      </w:r>
    </w:p>
    <w:p>
      <w:pPr/>
      <w:r>
        <w:rPr>
          <w:rFonts w:hint="eastAsia"/>
          <w:sz w:val="24"/>
        </w:rPr>
        <w:t>•     A.重新确立了马克思主义思想路线</w:t>
      </w:r>
      <w:r>
        <w:rPr>
          <w:rFonts w:hint="eastAsia"/>
        </w:rPr>
        <w:t/>
      </w:r>
    </w:p>
    <w:p>
      <w:pPr/>
      <w:r>
        <w:rPr>
          <w:rFonts w:hint="eastAsia"/>
          <w:sz w:val="24"/>
        </w:rPr>
        <w:t>•     B.比较系统地阐述了社会主义初级阶段理论</w:t>
      </w:r>
      <w:r>
        <w:rPr>
          <w:rFonts w:hint="eastAsia"/>
        </w:rPr>
        <w:t/>
      </w:r>
    </w:p>
    <w:p>
      <w:pPr/>
      <w:r>
        <w:rPr>
          <w:rFonts w:hint="eastAsia"/>
          <w:sz w:val="24"/>
        </w:rPr>
        <w:t>•     C.确立了建立社会主义市场经济体制的改革目标</w:t>
      </w:r>
      <w:r>
        <w:rPr>
          <w:rFonts w:hint="eastAsia"/>
        </w:rPr>
        <w:t/>
      </w:r>
    </w:p>
    <w:p>
      <w:pPr/>
      <w:r>
        <w:rPr>
          <w:rFonts w:hint="eastAsia"/>
          <w:sz w:val="24"/>
        </w:rPr>
        <w:t>•     D.把邓小平理论确立为党的指导思想</w:t>
      </w:r>
      <w:r>
        <w:rPr>
          <w:rFonts w:hint="eastAsia"/>
        </w:rPr>
        <w:t/>
      </w:r>
    </w:p>
    <w:p>
      <w:pPr/>
      <w:r>
        <w:rPr>
          <w:rFonts w:hint="eastAsia"/>
          <w:sz w:val="24"/>
        </w:rPr>
        <w:t>5、1998年，中共中央决定在县级以上党政领导班子和领导干部中深人开展 ( D)</w:t>
      </w:r>
      <w:r>
        <w:rPr>
          <w:rFonts w:hint="eastAsia"/>
        </w:rPr>
        <w:t/>
      </w:r>
    </w:p>
    <w:p>
      <w:pPr/>
      <w:r>
        <w:rPr>
          <w:rFonts w:hint="eastAsia"/>
          <w:sz w:val="24"/>
        </w:rPr>
        <w:t>•     A.讲政治、讲经济、讲文化的教育</w:t>
      </w:r>
      <w:r>
        <w:rPr>
          <w:rFonts w:hint="eastAsia"/>
        </w:rPr>
        <w:t/>
      </w:r>
    </w:p>
    <w:p>
      <w:pPr/>
      <w:r>
        <w:rPr>
          <w:rFonts w:hint="eastAsia"/>
          <w:sz w:val="24"/>
        </w:rPr>
        <w:t>•     B.讲思想，讲作风、讲文明的教育</w:t>
      </w:r>
      <w:r>
        <w:rPr>
          <w:rFonts w:hint="eastAsia"/>
        </w:rPr>
        <w:t/>
      </w:r>
    </w:p>
    <w:p>
      <w:pPr/>
      <w:r>
        <w:rPr>
          <w:rFonts w:hint="eastAsia"/>
          <w:sz w:val="24"/>
        </w:rPr>
        <w:t>•     C.讲理想、讲觉悟、讲正气的教育</w:t>
      </w:r>
      <w:r>
        <w:rPr>
          <w:rFonts w:hint="eastAsia"/>
        </w:rPr>
        <w:t/>
      </w:r>
    </w:p>
    <w:p>
      <w:pPr/>
      <w:r>
        <w:rPr>
          <w:rFonts w:hint="eastAsia"/>
          <w:sz w:val="24"/>
        </w:rPr>
        <w:t>•     D.讲学习、讲政治、讲正气的教育</w:t>
      </w:r>
      <w:r>
        <w:rPr>
          <w:rFonts w:hint="eastAsia"/>
        </w:rPr>
        <w:t/>
      </w:r>
    </w:p>
    <w:p>
      <w:pPr/>
      <w:r>
        <w:rPr>
          <w:rFonts w:hint="eastAsia"/>
          <w:sz w:val="24"/>
        </w:rPr>
        <w:t>6、2005年，我国通过《反分裂国家法》的会议是( B)</w:t>
      </w:r>
      <w:r>
        <w:rPr>
          <w:rFonts w:hint="eastAsia"/>
        </w:rPr>
        <w:t/>
      </w:r>
    </w:p>
    <w:p>
      <w:pPr/>
      <w:r>
        <w:rPr>
          <w:rFonts w:hint="eastAsia"/>
          <w:sz w:val="24"/>
        </w:rPr>
        <w:t>•     A.十届全国人大二次会议</w:t>
      </w:r>
      <w:r>
        <w:rPr>
          <w:rFonts w:hint="eastAsia"/>
        </w:rPr>
        <w:t/>
      </w:r>
    </w:p>
    <w:p>
      <w:pPr/>
      <w:r>
        <w:rPr>
          <w:rFonts w:hint="eastAsia"/>
          <w:sz w:val="24"/>
        </w:rPr>
        <w:t>•     B.十届全国人大三次会议</w:t>
      </w:r>
      <w:r>
        <w:rPr>
          <w:rFonts w:hint="eastAsia"/>
        </w:rPr>
        <w:t/>
      </w:r>
    </w:p>
    <w:p>
      <w:pPr/>
      <w:r>
        <w:rPr>
          <w:rFonts w:hint="eastAsia"/>
          <w:sz w:val="24"/>
        </w:rPr>
        <w:t>•     C.十届全国人大四次会议</w:t>
      </w:r>
      <w:r>
        <w:rPr>
          <w:rFonts w:hint="eastAsia"/>
        </w:rPr>
        <w:t/>
      </w:r>
    </w:p>
    <w:p>
      <w:pPr/>
      <w:r>
        <w:rPr>
          <w:rFonts w:hint="eastAsia"/>
          <w:sz w:val="24"/>
        </w:rPr>
        <w:t>•     D.十届全国人大五次会议</w:t>
      </w:r>
      <w:r>
        <w:rPr>
          <w:rFonts w:hint="eastAsia"/>
        </w:rPr>
        <w:t/>
      </w:r>
    </w:p>
    <w:p>
      <w:pPr/>
      <w:r>
        <w:rPr>
          <w:rFonts w:hint="eastAsia"/>
          <w:sz w:val="24"/>
        </w:rPr>
        <w:t>7、洋务派举办的民用企业的资金有多种形式，其中多数采取的方式是 ( B)</w:t>
      </w:r>
      <w:r>
        <w:rPr>
          <w:rFonts w:hint="eastAsia"/>
        </w:rPr>
        <w:t/>
      </w:r>
    </w:p>
    <w:p>
      <w:pPr/>
      <w:r>
        <w:rPr>
          <w:rFonts w:hint="eastAsia"/>
          <w:sz w:val="24"/>
        </w:rPr>
        <w:t>•     A.官办</w:t>
      </w:r>
      <w:r>
        <w:rPr>
          <w:rFonts w:hint="eastAsia"/>
        </w:rPr>
        <w:t/>
      </w:r>
    </w:p>
    <w:p>
      <w:pPr/>
      <w:r>
        <w:rPr>
          <w:rFonts w:hint="eastAsia"/>
          <w:sz w:val="24"/>
        </w:rPr>
        <w:t>•     B.官督商办</w:t>
      </w:r>
      <w:r>
        <w:rPr>
          <w:rFonts w:hint="eastAsia"/>
        </w:rPr>
        <w:t/>
      </w:r>
    </w:p>
    <w:p>
      <w:pPr/>
      <w:r>
        <w:rPr>
          <w:rFonts w:hint="eastAsia"/>
          <w:sz w:val="24"/>
        </w:rPr>
        <w:t>•     C.官商合办</w:t>
      </w:r>
      <w:r>
        <w:rPr>
          <w:rFonts w:hint="eastAsia"/>
        </w:rPr>
        <w:t/>
      </w:r>
    </w:p>
    <w:p>
      <w:pPr/>
      <w:r>
        <w:rPr>
          <w:rFonts w:hint="eastAsia"/>
          <w:sz w:val="24"/>
        </w:rPr>
        <w:t>•     D.商督官办</w:t>
      </w:r>
      <w:r>
        <w:rPr>
          <w:rFonts w:hint="eastAsia"/>
        </w:rPr>
        <w:t/>
      </w:r>
    </w:p>
    <w:p>
      <w:pPr/>
      <w:r>
        <w:rPr>
          <w:rFonts w:hint="eastAsia"/>
          <w:sz w:val="24"/>
        </w:rPr>
        <w:t>8、 以下不是由维新派创建的学会是 (B )</w:t>
      </w:r>
      <w:r>
        <w:rPr>
          <w:rFonts w:hint="eastAsia"/>
        </w:rPr>
        <w:t/>
      </w:r>
    </w:p>
    <w:p>
      <w:pPr/>
      <w:r>
        <w:rPr>
          <w:rFonts w:hint="eastAsia"/>
          <w:sz w:val="24"/>
        </w:rPr>
        <w:t>•     A.强学会</w:t>
      </w:r>
      <w:r>
        <w:rPr>
          <w:rFonts w:hint="eastAsia"/>
        </w:rPr>
        <w:t/>
      </w:r>
    </w:p>
    <w:p>
      <w:pPr/>
      <w:r>
        <w:rPr>
          <w:rFonts w:hint="eastAsia"/>
          <w:sz w:val="24"/>
        </w:rPr>
        <w:t>•     B.兴复会</w:t>
      </w:r>
      <w:r>
        <w:rPr>
          <w:rFonts w:hint="eastAsia"/>
        </w:rPr>
        <w:t/>
      </w:r>
    </w:p>
    <w:p>
      <w:pPr/>
      <w:r>
        <w:rPr>
          <w:rFonts w:hint="eastAsia"/>
          <w:sz w:val="24"/>
        </w:rPr>
        <w:t>•     C.南学会</w:t>
      </w:r>
      <w:r>
        <w:rPr>
          <w:rFonts w:hint="eastAsia"/>
        </w:rPr>
        <w:t/>
      </w:r>
    </w:p>
    <w:p>
      <w:pPr/>
      <w:r>
        <w:rPr>
          <w:rFonts w:hint="eastAsia"/>
          <w:sz w:val="24"/>
        </w:rPr>
        <w:t>•     D.保国会</w:t>
      </w:r>
      <w:r>
        <w:rPr>
          <w:rFonts w:hint="eastAsia"/>
        </w:rPr>
        <w:t/>
      </w:r>
    </w:p>
    <w:p>
      <w:pPr/>
      <w:r>
        <w:rPr>
          <w:rFonts w:hint="eastAsia"/>
          <w:sz w:val="24"/>
        </w:rPr>
        <w:t>9、 邹容在下列哪本著作中阐述了在中国进行民主革命的正义性和必要性? (D)</w:t>
      </w:r>
      <w:r>
        <w:rPr>
          <w:rFonts w:hint="eastAsia"/>
        </w:rPr>
        <w:t/>
      </w:r>
    </w:p>
    <w:p>
      <w:pPr/>
      <w:r>
        <w:rPr>
          <w:rFonts w:hint="eastAsia"/>
          <w:sz w:val="24"/>
        </w:rPr>
        <w:t>•     A.《猛回头》</w:t>
      </w:r>
      <w:r>
        <w:rPr>
          <w:rFonts w:hint="eastAsia"/>
        </w:rPr>
        <w:t/>
      </w:r>
    </w:p>
    <w:p>
      <w:pPr/>
      <w:r>
        <w:rPr>
          <w:rFonts w:hint="eastAsia"/>
          <w:sz w:val="24"/>
        </w:rPr>
        <w:t>•     B.《警世钟》</w:t>
      </w:r>
      <w:r>
        <w:rPr>
          <w:rFonts w:hint="eastAsia"/>
        </w:rPr>
        <w:t/>
      </w:r>
    </w:p>
    <w:p>
      <w:pPr/>
      <w:r>
        <w:rPr>
          <w:rFonts w:hint="eastAsia"/>
          <w:sz w:val="24"/>
        </w:rPr>
        <w:t>•     C.《游学译编》</w:t>
      </w:r>
      <w:r>
        <w:rPr>
          <w:rFonts w:hint="eastAsia"/>
        </w:rPr>
        <w:t/>
      </w:r>
    </w:p>
    <w:p>
      <w:pPr/>
      <w:r>
        <w:rPr>
          <w:rFonts w:hint="eastAsia"/>
          <w:sz w:val="24"/>
        </w:rPr>
        <w:t>•     D.《革命军》</w:t>
      </w:r>
      <w:r>
        <w:rPr>
          <w:rFonts w:hint="eastAsia"/>
        </w:rPr>
        <w:t/>
      </w:r>
    </w:p>
    <w:p>
      <w:pPr/>
      <w:r>
        <w:rPr>
          <w:rFonts w:hint="eastAsia"/>
          <w:sz w:val="24"/>
        </w:rPr>
        <w:t>10、 中国历史上第一个比较完备的民主主义革命纲领是 (D )</w:t>
      </w:r>
      <w:r>
        <w:rPr>
          <w:rFonts w:hint="eastAsia"/>
        </w:rPr>
        <w:t/>
      </w:r>
    </w:p>
    <w:p>
      <w:pPr/>
      <w:r>
        <w:rPr>
          <w:rFonts w:hint="eastAsia"/>
          <w:sz w:val="24"/>
        </w:rPr>
        <w:t>•     A.《天朝田亩制度》</w:t>
      </w:r>
      <w:r>
        <w:rPr>
          <w:rFonts w:hint="eastAsia"/>
        </w:rPr>
        <w:t/>
      </w:r>
    </w:p>
    <w:p>
      <w:pPr/>
      <w:r>
        <w:rPr>
          <w:rFonts w:hint="eastAsia"/>
          <w:sz w:val="24"/>
        </w:rPr>
        <w:t>•     B.《资政新篇》</w:t>
      </w:r>
      <w:r>
        <w:rPr>
          <w:rFonts w:hint="eastAsia"/>
        </w:rPr>
        <w:t/>
      </w:r>
    </w:p>
    <w:p>
      <w:pPr/>
      <w:r>
        <w:rPr>
          <w:rFonts w:hint="eastAsia"/>
          <w:sz w:val="24"/>
        </w:rPr>
        <w:t>•     C.《变法通义》</w:t>
      </w:r>
      <w:r>
        <w:rPr>
          <w:rFonts w:hint="eastAsia"/>
        </w:rPr>
        <w:t/>
      </w:r>
    </w:p>
    <w:p>
      <w:pPr/>
      <w:r>
        <w:rPr>
          <w:rFonts w:hint="eastAsia"/>
          <w:sz w:val="24"/>
        </w:rPr>
        <w:t>•     D.三民主义学说</w:t>
      </w:r>
      <w:r>
        <w:rPr>
          <w:rFonts w:hint="eastAsia"/>
        </w:rPr>
        <w:t/>
      </w:r>
    </w:p>
    <w:p>
      <w:pPr/>
      <w:r>
        <w:rPr>
          <w:rFonts w:hint="eastAsia"/>
          <w:sz w:val="24"/>
        </w:rPr>
        <w:t>11、 中华民国临时政府成立，定都 (C )</w:t>
      </w:r>
      <w:r>
        <w:rPr>
          <w:rFonts w:hint="eastAsia"/>
        </w:rPr>
        <w:t/>
      </w:r>
    </w:p>
    <w:p>
      <w:pPr/>
      <w:r>
        <w:rPr>
          <w:rFonts w:hint="eastAsia"/>
          <w:sz w:val="24"/>
        </w:rPr>
        <w:t>•     A.北京</w:t>
      </w:r>
      <w:r>
        <w:rPr>
          <w:rFonts w:hint="eastAsia"/>
        </w:rPr>
        <w:t/>
      </w:r>
    </w:p>
    <w:p>
      <w:pPr/>
      <w:r>
        <w:rPr>
          <w:rFonts w:hint="eastAsia"/>
          <w:sz w:val="24"/>
        </w:rPr>
        <w:t>•     B.武昌</w:t>
      </w:r>
      <w:r>
        <w:rPr>
          <w:rFonts w:hint="eastAsia"/>
        </w:rPr>
        <w:t/>
      </w:r>
    </w:p>
    <w:p>
      <w:pPr/>
      <w:r>
        <w:rPr>
          <w:rFonts w:hint="eastAsia"/>
          <w:sz w:val="24"/>
        </w:rPr>
        <w:t>•     C.南京</w:t>
      </w:r>
      <w:r>
        <w:rPr>
          <w:rFonts w:hint="eastAsia"/>
        </w:rPr>
        <w:t/>
      </w:r>
    </w:p>
    <w:p>
      <w:pPr/>
      <w:r>
        <w:rPr>
          <w:rFonts w:hint="eastAsia"/>
          <w:sz w:val="24"/>
        </w:rPr>
        <w:t>•     D.广州</w:t>
      </w:r>
      <w:r>
        <w:rPr>
          <w:rFonts w:hint="eastAsia"/>
        </w:rPr>
        <w:t/>
      </w:r>
    </w:p>
    <w:p>
      <w:pPr/>
      <w:r>
        <w:rPr>
          <w:rFonts w:hint="eastAsia"/>
          <w:sz w:val="24"/>
        </w:rPr>
        <w:t>12、 为反对袁世凯刺杀宋教仁和“善后大借款”，孙中山在1913年领导革命党人发动了 (A )</w:t>
      </w:r>
      <w:r>
        <w:rPr>
          <w:rFonts w:hint="eastAsia"/>
        </w:rPr>
        <w:t/>
      </w:r>
    </w:p>
    <w:p>
      <w:pPr/>
      <w:r>
        <w:rPr>
          <w:rFonts w:hint="eastAsia"/>
          <w:sz w:val="24"/>
        </w:rPr>
        <w:t>•     A.二次革命</w:t>
      </w:r>
      <w:r>
        <w:rPr>
          <w:rFonts w:hint="eastAsia"/>
        </w:rPr>
        <w:t/>
      </w:r>
    </w:p>
    <w:p>
      <w:pPr/>
      <w:r>
        <w:rPr>
          <w:rFonts w:hint="eastAsia"/>
          <w:sz w:val="24"/>
        </w:rPr>
        <w:t>•     B.护国战争</w:t>
      </w:r>
      <w:r>
        <w:rPr>
          <w:rFonts w:hint="eastAsia"/>
        </w:rPr>
        <w:t/>
      </w:r>
    </w:p>
    <w:p>
      <w:pPr/>
      <w:r>
        <w:rPr>
          <w:rFonts w:hint="eastAsia"/>
          <w:sz w:val="24"/>
        </w:rPr>
        <w:t>•     C.护法战争</w:t>
      </w:r>
      <w:r>
        <w:rPr>
          <w:rFonts w:hint="eastAsia"/>
        </w:rPr>
        <w:t/>
      </w:r>
    </w:p>
    <w:p>
      <w:pPr/>
      <w:r>
        <w:rPr>
          <w:rFonts w:hint="eastAsia"/>
          <w:sz w:val="24"/>
        </w:rPr>
        <w:t>•     D.北伐战争</w:t>
      </w:r>
      <w:r>
        <w:rPr>
          <w:rFonts w:hint="eastAsia"/>
        </w:rPr>
        <w:t/>
      </w:r>
    </w:p>
    <w:p>
      <w:pPr/>
      <w:r>
        <w:rPr>
          <w:rFonts w:hint="eastAsia"/>
          <w:sz w:val="24"/>
        </w:rPr>
        <w:t>13、 五四运动的直接导火线是 ( A)</w:t>
      </w:r>
      <w:r>
        <w:rPr>
          <w:rFonts w:hint="eastAsia"/>
        </w:rPr>
        <w:t/>
      </w:r>
    </w:p>
    <w:p>
      <w:pPr/>
      <w:r>
        <w:rPr>
          <w:rFonts w:hint="eastAsia"/>
          <w:sz w:val="24"/>
        </w:rPr>
        <w:t>•     A.巴黎和会上中国外交的失败</w:t>
      </w:r>
      <w:r>
        <w:rPr>
          <w:rFonts w:hint="eastAsia"/>
        </w:rPr>
        <w:t/>
      </w:r>
    </w:p>
    <w:p>
      <w:pPr/>
      <w:r>
        <w:rPr>
          <w:rFonts w:hint="eastAsia"/>
          <w:sz w:val="24"/>
        </w:rPr>
        <w:t>•     B.俄国十月革命的胜利</w:t>
      </w:r>
      <w:r>
        <w:rPr>
          <w:rFonts w:hint="eastAsia"/>
        </w:rPr>
        <w:t/>
      </w:r>
    </w:p>
    <w:p>
      <w:pPr/>
      <w:r>
        <w:rPr>
          <w:rFonts w:hint="eastAsia"/>
          <w:sz w:val="24"/>
        </w:rPr>
        <w:t>•     C.辛亥革命的失败</w:t>
      </w:r>
      <w:r>
        <w:rPr>
          <w:rFonts w:hint="eastAsia"/>
        </w:rPr>
        <w:t/>
      </w:r>
    </w:p>
    <w:p>
      <w:pPr/>
      <w:r>
        <w:rPr>
          <w:rFonts w:hint="eastAsia"/>
          <w:sz w:val="24"/>
        </w:rPr>
        <w:t>•     D.工人阶级和民族资产阶级力量的壮大</w:t>
      </w:r>
      <w:r>
        <w:rPr>
          <w:rFonts w:hint="eastAsia"/>
        </w:rPr>
        <w:t/>
      </w:r>
    </w:p>
    <w:p>
      <w:pPr/>
      <w:r>
        <w:rPr>
          <w:rFonts w:hint="eastAsia"/>
          <w:sz w:val="24"/>
        </w:rPr>
        <w:t>14、 第一次国共合作形成的标志是 (D )</w:t>
      </w:r>
      <w:r>
        <w:rPr>
          <w:rFonts w:hint="eastAsia"/>
        </w:rPr>
        <w:t/>
      </w:r>
    </w:p>
    <w:p>
      <w:pPr/>
      <w:r>
        <w:rPr>
          <w:rFonts w:hint="eastAsia"/>
          <w:sz w:val="24"/>
        </w:rPr>
        <w:t>•     A.中共杭州西湖会议的召开</w:t>
      </w:r>
      <w:r>
        <w:rPr>
          <w:rFonts w:hint="eastAsia"/>
        </w:rPr>
        <w:t/>
      </w:r>
    </w:p>
    <w:p>
      <w:pPr/>
      <w:r>
        <w:rPr>
          <w:rFonts w:hint="eastAsia"/>
          <w:sz w:val="24"/>
        </w:rPr>
        <w:t>•     B.中共三大的召开</w:t>
      </w:r>
      <w:r>
        <w:rPr>
          <w:rFonts w:hint="eastAsia"/>
        </w:rPr>
        <w:t/>
      </w:r>
    </w:p>
    <w:p>
      <w:pPr/>
      <w:r>
        <w:rPr>
          <w:rFonts w:hint="eastAsia"/>
          <w:sz w:val="24"/>
        </w:rPr>
        <w:t>•     C.《中国国民党改组宣言》的发表</w:t>
      </w:r>
      <w:r>
        <w:rPr>
          <w:rFonts w:hint="eastAsia"/>
        </w:rPr>
        <w:t/>
      </w:r>
    </w:p>
    <w:p>
      <w:pPr/>
      <w:r>
        <w:rPr>
          <w:rFonts w:hint="eastAsia"/>
          <w:sz w:val="24"/>
        </w:rPr>
        <w:t>•     D.国民党一大的召开</w:t>
      </w:r>
      <w:r>
        <w:rPr>
          <w:rFonts w:hint="eastAsia"/>
        </w:rPr>
        <w:t/>
      </w:r>
    </w:p>
    <w:p>
      <w:pPr/>
      <w:r>
        <w:rPr>
          <w:rFonts w:hint="eastAsia"/>
          <w:sz w:val="24"/>
        </w:rPr>
        <w:t>15、 1929年4月，毛泽东在兴国发布第二个土地法，将“没收一切土地”改为“没收一切公共土地及地主阶级的土地”。这一个原则性的改正，保护了 ( C)</w:t>
      </w:r>
      <w:r>
        <w:rPr>
          <w:rFonts w:hint="eastAsia"/>
        </w:rPr>
        <w:t/>
      </w:r>
    </w:p>
    <w:p>
      <w:pPr/>
      <w:r>
        <w:rPr>
          <w:rFonts w:hint="eastAsia"/>
          <w:sz w:val="24"/>
        </w:rPr>
        <w:t>•     A.地主的利益</w:t>
      </w:r>
      <w:r>
        <w:rPr>
          <w:rFonts w:hint="eastAsia"/>
        </w:rPr>
        <w:t/>
      </w:r>
    </w:p>
    <w:p>
      <w:pPr/>
      <w:r>
        <w:rPr>
          <w:rFonts w:hint="eastAsia"/>
          <w:sz w:val="24"/>
        </w:rPr>
        <w:t>•     B.富农的利益</w:t>
      </w:r>
      <w:r>
        <w:rPr>
          <w:rFonts w:hint="eastAsia"/>
        </w:rPr>
        <w:t/>
      </w:r>
    </w:p>
    <w:p>
      <w:pPr/>
      <w:r>
        <w:rPr>
          <w:rFonts w:hint="eastAsia"/>
          <w:sz w:val="24"/>
        </w:rPr>
        <w:t>•     C.中农的利益</w:t>
      </w:r>
      <w:r>
        <w:rPr>
          <w:rFonts w:hint="eastAsia"/>
        </w:rPr>
        <w:t/>
      </w:r>
    </w:p>
    <w:p>
      <w:pPr/>
      <w:r>
        <w:rPr>
          <w:rFonts w:hint="eastAsia"/>
          <w:sz w:val="24"/>
        </w:rPr>
        <w:t>•     D.贫农的利益</w:t>
      </w:r>
      <w:r>
        <w:rPr>
          <w:rFonts w:hint="eastAsia"/>
        </w:rPr>
        <w:t/>
      </w:r>
    </w:p>
    <w:p>
      <w:pPr/>
      <w:r>
        <w:rPr>
          <w:rFonts w:hint="eastAsia"/>
          <w:sz w:val="24"/>
        </w:rPr>
        <w:t>16、 </w:t>
      </w:r>
      <w:r>
        <w:rPr>
          <w:rFonts w:hint="eastAsia"/>
        </w:rPr>
        <w:t/>
      </w:r>
    </w:p>
    <w:p>
      <w:pPr/>
      <w:r>
        <w:rPr>
          <w:rFonts w:hint="eastAsia"/>
          <w:sz w:val="24"/>
        </w:rPr>
        <w:t>中国共产党在政治上达到成熟的时期是 (B )</w:t>
      </w:r>
      <w:r>
        <w:rPr>
          <w:rFonts w:hint="eastAsia"/>
        </w:rPr>
        <w:t/>
      </w:r>
    </w:p>
    <w:p>
      <w:pPr/>
      <w:r>
        <w:rPr>
          <w:rFonts w:hint="eastAsia"/>
          <w:sz w:val="24"/>
        </w:rPr>
        <w:t>A. 国民大革命时期</w:t>
      </w:r>
      <w:r>
        <w:rPr>
          <w:rFonts w:hint="eastAsia"/>
        </w:rPr>
        <w:t/>
      </w:r>
    </w:p>
    <w:p>
      <w:pPr/>
      <w:r>
        <w:rPr>
          <w:rFonts w:hint="eastAsia"/>
          <w:sz w:val="24"/>
        </w:rPr>
        <w:t>B. 第二次国内革命战争时期</w:t>
      </w:r>
      <w:r>
        <w:rPr>
          <w:rFonts w:hint="eastAsia"/>
        </w:rPr>
        <w:t/>
      </w:r>
    </w:p>
    <w:p>
      <w:pPr/>
      <w:r>
        <w:rPr>
          <w:rFonts w:hint="eastAsia"/>
          <w:sz w:val="24"/>
        </w:rPr>
        <w:t>C. 抗日战争时期</w:t>
      </w:r>
      <w:r>
        <w:rPr>
          <w:rFonts w:hint="eastAsia"/>
        </w:rPr>
        <w:t/>
      </w:r>
    </w:p>
    <w:p>
      <w:pPr/>
      <w:r>
        <w:rPr>
          <w:rFonts w:hint="eastAsia"/>
          <w:sz w:val="24"/>
        </w:rPr>
        <w:t>D. 解放战争时期</w:t>
      </w:r>
      <w:r>
        <w:rPr>
          <w:rFonts w:hint="eastAsia"/>
        </w:rPr>
        <w:t/>
      </w:r>
    </w:p>
    <w:p>
      <w:pPr/>
      <w:r>
        <w:rPr>
          <w:rFonts w:hint="eastAsia"/>
          <w:sz w:val="24"/>
        </w:rPr>
        <w:t>17、 1938年11月，日本政府提出的对华三原则不包括 (D )</w:t>
      </w:r>
      <w:r>
        <w:rPr>
          <w:rFonts w:hint="eastAsia"/>
        </w:rPr>
        <w:t/>
      </w:r>
    </w:p>
    <w:p>
      <w:pPr/>
      <w:r>
        <w:rPr>
          <w:rFonts w:hint="eastAsia"/>
          <w:sz w:val="24"/>
        </w:rPr>
        <w:t>•     A.善邻友好</w:t>
      </w:r>
      <w:r>
        <w:rPr>
          <w:rFonts w:hint="eastAsia"/>
        </w:rPr>
        <w:t/>
      </w:r>
    </w:p>
    <w:p>
      <w:pPr/>
      <w:r>
        <w:rPr>
          <w:rFonts w:hint="eastAsia"/>
          <w:sz w:val="24"/>
        </w:rPr>
        <w:t>•     B.共同防共</w:t>
      </w:r>
      <w:r>
        <w:rPr>
          <w:rFonts w:hint="eastAsia"/>
        </w:rPr>
        <w:t/>
      </w:r>
    </w:p>
    <w:p>
      <w:pPr/>
      <w:r>
        <w:rPr>
          <w:rFonts w:hint="eastAsia"/>
          <w:sz w:val="24"/>
        </w:rPr>
        <w:t>•     C.经济提携</w:t>
      </w:r>
      <w:r>
        <w:rPr>
          <w:rFonts w:hint="eastAsia"/>
        </w:rPr>
        <w:t/>
      </w:r>
    </w:p>
    <w:p>
      <w:pPr/>
      <w:r>
        <w:rPr>
          <w:rFonts w:hint="eastAsia"/>
          <w:sz w:val="24"/>
        </w:rPr>
        <w:t>•     D.政治互谅</w:t>
      </w:r>
      <w:r>
        <w:rPr>
          <w:rFonts w:hint="eastAsia"/>
        </w:rPr>
        <w:t/>
      </w:r>
    </w:p>
    <w:p>
      <w:pPr/>
      <w:r>
        <w:rPr>
          <w:rFonts w:hint="eastAsia"/>
          <w:sz w:val="24"/>
        </w:rPr>
        <w:t>18、通过《关于若干历史问题的决议》的会议是 ( C)</w:t>
      </w:r>
      <w:r>
        <w:rPr>
          <w:rFonts w:hint="eastAsia"/>
        </w:rPr>
        <w:t/>
      </w:r>
    </w:p>
    <w:p>
      <w:pPr/>
      <w:r>
        <w:rPr>
          <w:rFonts w:hint="eastAsia"/>
          <w:sz w:val="24"/>
        </w:rPr>
        <w:t>•     A.瓦窑堡会议</w:t>
      </w:r>
      <w:r>
        <w:rPr>
          <w:rFonts w:hint="eastAsia"/>
        </w:rPr>
        <w:t/>
      </w:r>
    </w:p>
    <w:p>
      <w:pPr/>
      <w:r>
        <w:rPr>
          <w:rFonts w:hint="eastAsia"/>
          <w:sz w:val="24"/>
        </w:rPr>
        <w:t>•     B.中共六届六中全会</w:t>
      </w:r>
      <w:r>
        <w:rPr>
          <w:rFonts w:hint="eastAsia"/>
        </w:rPr>
        <w:t/>
      </w:r>
    </w:p>
    <w:p>
      <w:pPr/>
      <w:r>
        <w:rPr>
          <w:rFonts w:hint="eastAsia"/>
          <w:sz w:val="24"/>
        </w:rPr>
        <w:t>•     C.中共六届七中全会</w:t>
      </w:r>
      <w:r>
        <w:rPr>
          <w:rFonts w:hint="eastAsia"/>
        </w:rPr>
        <w:t/>
      </w:r>
    </w:p>
    <w:p>
      <w:pPr/>
      <w:r>
        <w:rPr>
          <w:rFonts w:hint="eastAsia"/>
          <w:sz w:val="24"/>
        </w:rPr>
        <w:t>•     D.中共七大</w:t>
      </w:r>
      <w:r>
        <w:rPr>
          <w:rFonts w:hint="eastAsia"/>
        </w:rPr>
        <w:t/>
      </w:r>
    </w:p>
    <w:p>
      <w:pPr/>
      <w:r>
        <w:rPr>
          <w:rFonts w:hint="eastAsia"/>
          <w:sz w:val="24"/>
        </w:rPr>
        <w:t>19、 毛泽东指出：“人民解放军转入全面反攻，这是一个历史的转折点。这是蒋介石二十年反革命统治由发展到消灭的转折点，这是一百多年来帝国主义在中国的统治由发展到消灭的转折点。”提出这一观点的文献是 (B )</w:t>
      </w:r>
      <w:r>
        <w:rPr>
          <w:rFonts w:hint="eastAsia"/>
        </w:rPr>
        <w:t/>
      </w:r>
    </w:p>
    <w:p>
      <w:pPr/>
      <w:r>
        <w:rPr>
          <w:rFonts w:hint="eastAsia"/>
          <w:sz w:val="24"/>
        </w:rPr>
        <w:t>•     A.《论人民民主专政》</w:t>
      </w:r>
      <w:r>
        <w:rPr>
          <w:rFonts w:hint="eastAsia"/>
        </w:rPr>
        <w:t/>
      </w:r>
    </w:p>
    <w:p>
      <w:pPr/>
      <w:r>
        <w:rPr>
          <w:rFonts w:hint="eastAsia"/>
          <w:sz w:val="24"/>
        </w:rPr>
        <w:t>•     B.《目前形势和我们的任务》</w:t>
      </w:r>
      <w:r>
        <w:rPr>
          <w:rFonts w:hint="eastAsia"/>
        </w:rPr>
        <w:t/>
      </w:r>
    </w:p>
    <w:p>
      <w:pPr/>
      <w:r>
        <w:rPr>
          <w:rFonts w:hint="eastAsia"/>
          <w:sz w:val="24"/>
        </w:rPr>
        <w:t>•     C.《对目前时局的宣言》</w:t>
      </w:r>
      <w:r>
        <w:rPr>
          <w:rFonts w:hint="eastAsia"/>
        </w:rPr>
        <w:t/>
      </w:r>
    </w:p>
    <w:p>
      <w:pPr/>
      <w:r>
        <w:rPr>
          <w:rFonts w:hint="eastAsia"/>
          <w:sz w:val="24"/>
        </w:rPr>
        <w:t>•     D.《新民主主义论》</w:t>
      </w:r>
      <w:r>
        <w:rPr>
          <w:rFonts w:hint="eastAsia"/>
        </w:rPr>
        <w:t/>
      </w:r>
    </w:p>
    <w:p>
      <w:pPr/>
      <w:r>
        <w:rPr>
          <w:rFonts w:hint="eastAsia"/>
          <w:sz w:val="24"/>
        </w:rPr>
        <w:t>20、 1948年1月1日，中国国民党革命委员会在成立。 (A )</w:t>
      </w:r>
      <w:r>
        <w:rPr>
          <w:rFonts w:hint="eastAsia"/>
        </w:rPr>
        <w:t/>
      </w:r>
    </w:p>
    <w:p>
      <w:pPr/>
      <w:r>
        <w:rPr>
          <w:rFonts w:hint="eastAsia"/>
          <w:sz w:val="24"/>
        </w:rPr>
        <w:t>•     A.香港</w:t>
      </w:r>
      <w:r>
        <w:rPr>
          <w:rFonts w:hint="eastAsia"/>
        </w:rPr>
        <w:t/>
      </w:r>
    </w:p>
    <w:p>
      <w:pPr/>
      <w:r>
        <w:rPr>
          <w:rFonts w:hint="eastAsia"/>
          <w:sz w:val="24"/>
        </w:rPr>
        <w:t>•     B.澳门</w:t>
      </w:r>
      <w:r>
        <w:rPr>
          <w:rFonts w:hint="eastAsia"/>
        </w:rPr>
        <w:t/>
      </w:r>
    </w:p>
    <w:p>
      <w:pPr/>
      <w:r>
        <w:rPr>
          <w:rFonts w:hint="eastAsia"/>
          <w:sz w:val="24"/>
        </w:rPr>
        <w:t>•     C.广州</w:t>
      </w:r>
      <w:r>
        <w:rPr>
          <w:rFonts w:hint="eastAsia"/>
        </w:rPr>
        <w:t/>
      </w:r>
    </w:p>
    <w:p>
      <w:pPr/>
      <w:r>
        <w:rPr>
          <w:rFonts w:hint="eastAsia"/>
          <w:sz w:val="24"/>
        </w:rPr>
        <w:t>•     D.上海</w:t>
      </w:r>
      <w:r>
        <w:rPr>
          <w:rFonts w:hint="eastAsia"/>
        </w:rPr>
        <w:t/>
      </w:r>
    </w:p>
    <w:p>
      <w:pPr/>
      <w:r>
        <w:rPr>
          <w:rFonts w:hint="eastAsia"/>
          <w:sz w:val="24"/>
        </w:rPr>
        <w:t>21、 1949年3月，中共七届二中垒会召开的地点是( A)</w:t>
      </w:r>
      <w:r>
        <w:rPr>
          <w:rFonts w:hint="eastAsia"/>
        </w:rPr>
        <w:t/>
      </w:r>
    </w:p>
    <w:p>
      <w:pPr/>
      <w:r>
        <w:rPr>
          <w:rFonts w:hint="eastAsia"/>
          <w:sz w:val="24"/>
        </w:rPr>
        <w:t>•     A.河北西柏坡村</w:t>
      </w:r>
      <w:r>
        <w:rPr>
          <w:rFonts w:hint="eastAsia"/>
        </w:rPr>
        <w:t/>
      </w:r>
    </w:p>
    <w:p>
      <w:pPr/>
      <w:r>
        <w:rPr>
          <w:rFonts w:hint="eastAsia"/>
          <w:sz w:val="24"/>
        </w:rPr>
        <w:t>•     B.延安</w:t>
      </w:r>
      <w:r>
        <w:rPr>
          <w:rFonts w:hint="eastAsia"/>
        </w:rPr>
        <w:t/>
      </w:r>
    </w:p>
    <w:p>
      <w:pPr/>
      <w:r>
        <w:rPr>
          <w:rFonts w:hint="eastAsia"/>
          <w:sz w:val="24"/>
        </w:rPr>
        <w:t>•     C.北平</w:t>
      </w:r>
      <w:r>
        <w:rPr>
          <w:rFonts w:hint="eastAsia"/>
        </w:rPr>
        <w:t/>
      </w:r>
    </w:p>
    <w:p>
      <w:pPr/>
      <w:r>
        <w:rPr>
          <w:rFonts w:hint="eastAsia"/>
          <w:sz w:val="24"/>
        </w:rPr>
        <w:t>•     D.瓦窑堡</w:t>
      </w:r>
      <w:r>
        <w:rPr>
          <w:rFonts w:hint="eastAsia"/>
        </w:rPr>
        <w:t/>
      </w:r>
    </w:p>
    <w:p>
      <w:pPr/>
      <w:r>
        <w:rPr>
          <w:rFonts w:hint="eastAsia"/>
          <w:sz w:val="24"/>
        </w:rPr>
        <w:t>22、 建国初期从根本上稳定物价、争取国家财政经济状况基本好转的重大措施是 ( B)</w:t>
      </w:r>
      <w:r>
        <w:rPr>
          <w:rFonts w:hint="eastAsia"/>
        </w:rPr>
        <w:t/>
      </w:r>
    </w:p>
    <w:p>
      <w:pPr/>
      <w:r>
        <w:rPr>
          <w:rFonts w:hint="eastAsia"/>
          <w:sz w:val="24"/>
        </w:rPr>
        <w:t>•     A.打击投机倒把</w:t>
      </w:r>
      <w:r>
        <w:rPr>
          <w:rFonts w:hint="eastAsia"/>
        </w:rPr>
        <w:t/>
      </w:r>
    </w:p>
    <w:p>
      <w:pPr/>
      <w:r>
        <w:rPr>
          <w:rFonts w:hint="eastAsia"/>
          <w:sz w:val="24"/>
        </w:rPr>
        <w:t>•     B.统一全国财经工作</w:t>
      </w:r>
      <w:r>
        <w:rPr>
          <w:rFonts w:hint="eastAsia"/>
        </w:rPr>
        <w:t/>
      </w:r>
    </w:p>
    <w:p>
      <w:pPr/>
      <w:r>
        <w:rPr>
          <w:rFonts w:hint="eastAsia"/>
          <w:sz w:val="24"/>
        </w:rPr>
        <w:t>•     C.调整城市工商业</w:t>
      </w:r>
      <w:r>
        <w:rPr>
          <w:rFonts w:hint="eastAsia"/>
        </w:rPr>
        <w:t/>
      </w:r>
    </w:p>
    <w:p>
      <w:pPr/>
      <w:r>
        <w:rPr>
          <w:rFonts w:hint="eastAsia"/>
          <w:sz w:val="24"/>
        </w:rPr>
        <w:t>•     D.节减国家机构经费</w:t>
      </w:r>
      <w:r>
        <w:rPr>
          <w:rFonts w:hint="eastAsia"/>
        </w:rPr>
        <w:t/>
      </w:r>
    </w:p>
    <w:p>
      <w:pPr/>
      <w:r>
        <w:rPr>
          <w:rFonts w:hint="eastAsia"/>
          <w:sz w:val="24"/>
        </w:rPr>
        <w:t>23、 高级农业生产合作社的分配原则是 ( C)</w:t>
      </w:r>
      <w:r>
        <w:rPr>
          <w:rFonts w:hint="eastAsia"/>
        </w:rPr>
        <w:t/>
      </w:r>
    </w:p>
    <w:p>
      <w:pPr/>
      <w:r>
        <w:rPr>
          <w:rFonts w:hint="eastAsia"/>
          <w:sz w:val="24"/>
        </w:rPr>
        <w:t>•     A.平均分配</w:t>
      </w:r>
      <w:r>
        <w:rPr>
          <w:rFonts w:hint="eastAsia"/>
        </w:rPr>
        <w:t/>
      </w:r>
    </w:p>
    <w:p>
      <w:pPr/>
      <w:r>
        <w:rPr>
          <w:rFonts w:hint="eastAsia"/>
          <w:sz w:val="24"/>
        </w:rPr>
        <w:t>•     B.按需分配</w:t>
      </w:r>
      <w:r>
        <w:rPr>
          <w:rFonts w:hint="eastAsia"/>
        </w:rPr>
        <w:t/>
      </w:r>
    </w:p>
    <w:p>
      <w:pPr/>
      <w:r>
        <w:rPr>
          <w:rFonts w:hint="eastAsia"/>
          <w:sz w:val="24"/>
        </w:rPr>
        <w:t>•     C.各尽所能，按劳分配</w:t>
      </w:r>
      <w:r>
        <w:rPr>
          <w:rFonts w:hint="eastAsia"/>
        </w:rPr>
        <w:t/>
      </w:r>
    </w:p>
    <w:p>
      <w:pPr/>
      <w:r>
        <w:rPr>
          <w:rFonts w:hint="eastAsia"/>
          <w:sz w:val="24"/>
        </w:rPr>
        <w:t>•     D.统一配给</w:t>
      </w:r>
      <w:r>
        <w:rPr>
          <w:rFonts w:hint="eastAsia"/>
        </w:rPr>
        <w:t/>
      </w:r>
    </w:p>
    <w:p>
      <w:pPr/>
      <w:r>
        <w:rPr>
          <w:rFonts w:hint="eastAsia"/>
          <w:sz w:val="24"/>
        </w:rPr>
        <w:t>24、 新中国成立以来中共中央领导集体开展的一次广泛而深入的对经济工作的调查研究，其思想成果就是 (A )</w:t>
      </w:r>
      <w:r>
        <w:rPr>
          <w:rFonts w:hint="eastAsia"/>
        </w:rPr>
        <w:t/>
      </w:r>
    </w:p>
    <w:p>
      <w:pPr/>
      <w:r>
        <w:rPr>
          <w:rFonts w:hint="eastAsia"/>
          <w:sz w:val="24"/>
        </w:rPr>
        <w:t>•     A.毛泽东《论十大关系》的形成</w:t>
      </w:r>
      <w:r>
        <w:rPr>
          <w:rFonts w:hint="eastAsia"/>
        </w:rPr>
        <w:t/>
      </w:r>
    </w:p>
    <w:p>
      <w:pPr/>
      <w:r>
        <w:rPr>
          <w:rFonts w:hint="eastAsia"/>
          <w:sz w:val="24"/>
        </w:rPr>
        <w:t>•     B.《关于正确处理人民内部矛盾的问题》的形成</w:t>
      </w:r>
      <w:r>
        <w:rPr>
          <w:rFonts w:hint="eastAsia"/>
        </w:rPr>
        <w:t/>
      </w:r>
    </w:p>
    <w:p>
      <w:pPr/>
      <w:r>
        <w:rPr>
          <w:rFonts w:hint="eastAsia"/>
          <w:sz w:val="24"/>
        </w:rPr>
        <w:t>•     C.中共八大政治报告的形成</w:t>
      </w:r>
      <w:r>
        <w:rPr>
          <w:rFonts w:hint="eastAsia"/>
        </w:rPr>
        <w:t/>
      </w:r>
    </w:p>
    <w:p>
      <w:pPr/>
      <w:r>
        <w:rPr>
          <w:rFonts w:hint="eastAsia"/>
          <w:sz w:val="24"/>
        </w:rPr>
        <w:t>•     D.“双百”方针的形成</w:t>
      </w:r>
      <w:r>
        <w:rPr>
          <w:rFonts w:hint="eastAsia"/>
        </w:rPr>
        <w:t/>
      </w:r>
    </w:p>
    <w:p>
      <w:pPr/>
      <w:r>
        <w:rPr>
          <w:rFonts w:hint="eastAsia"/>
          <w:sz w:val="24"/>
        </w:rPr>
        <w:t>25、标志着开始初步纠正“左”的错误的会议是 (B )</w:t>
      </w:r>
      <w:r>
        <w:rPr>
          <w:rFonts w:hint="eastAsia"/>
        </w:rPr>
        <w:t/>
      </w:r>
    </w:p>
    <w:p>
      <w:pPr/>
      <w:r>
        <w:rPr>
          <w:rFonts w:hint="eastAsia"/>
          <w:sz w:val="24"/>
        </w:rPr>
        <w:t>•     A.中共八届六中全会</w:t>
      </w:r>
      <w:r>
        <w:rPr>
          <w:rFonts w:hint="eastAsia"/>
        </w:rPr>
        <w:t/>
      </w:r>
    </w:p>
    <w:p>
      <w:pPr/>
      <w:r>
        <w:rPr>
          <w:rFonts w:hint="eastAsia"/>
          <w:sz w:val="24"/>
        </w:rPr>
        <w:t>•     B.第一次郑州会议</w:t>
      </w:r>
      <w:r>
        <w:rPr>
          <w:rFonts w:hint="eastAsia"/>
        </w:rPr>
        <w:t/>
      </w:r>
    </w:p>
    <w:p>
      <w:pPr/>
      <w:r>
        <w:rPr>
          <w:rFonts w:hint="eastAsia"/>
          <w:sz w:val="24"/>
        </w:rPr>
        <w:t>•     C.第二次郑州会议</w:t>
      </w:r>
      <w:r>
        <w:rPr>
          <w:rFonts w:hint="eastAsia"/>
        </w:rPr>
        <w:t/>
      </w:r>
    </w:p>
    <w:p>
      <w:pPr/>
      <w:r>
        <w:rPr>
          <w:rFonts w:hint="eastAsia"/>
          <w:sz w:val="24"/>
        </w:rPr>
        <w:t>•     D.武昌中共中央政治局扩大会议</w:t>
      </w:r>
      <w:r>
        <w:rPr>
          <w:rFonts w:hint="eastAsia"/>
        </w:rPr>
        <w:t/>
      </w:r>
    </w:p>
    <w:p>
      <w:pPr/>
      <w:r>
        <w:rPr>
          <w:rFonts w:hint="eastAsia"/>
          <w:sz w:val="24"/>
        </w:rPr>
        <w:t>26、 毛泽东在1975年底发动了所谓“批邓、反击右倾翻案风”运动，其根本原因是 (B )</w:t>
      </w:r>
      <w:r>
        <w:rPr>
          <w:rFonts w:hint="eastAsia"/>
        </w:rPr>
        <w:t/>
      </w:r>
    </w:p>
    <w:p>
      <w:pPr/>
      <w:r>
        <w:rPr>
          <w:rFonts w:hint="eastAsia"/>
          <w:sz w:val="24"/>
        </w:rPr>
        <w:t>•     A.“四人帮”反革命集团为抢班夺权力图利用毛泽东排挤邓小平</w:t>
      </w:r>
      <w:r>
        <w:rPr>
          <w:rFonts w:hint="eastAsia"/>
        </w:rPr>
        <w:t/>
      </w:r>
    </w:p>
    <w:p>
      <w:pPr/>
      <w:r>
        <w:rPr>
          <w:rFonts w:hint="eastAsia"/>
          <w:sz w:val="24"/>
        </w:rPr>
        <w:t>•     B.毛泽东不能容忍邓小平系统地纠正“文化大革命”的错误</w:t>
      </w:r>
      <w:r>
        <w:rPr>
          <w:rFonts w:hint="eastAsia"/>
        </w:rPr>
        <w:t/>
      </w:r>
    </w:p>
    <w:p>
      <w:pPr/>
      <w:r>
        <w:rPr>
          <w:rFonts w:hint="eastAsia"/>
          <w:sz w:val="24"/>
        </w:rPr>
        <w:t>•     C.邓小平力图团结老干部反击“四人帮”集团</w:t>
      </w:r>
      <w:r>
        <w:rPr>
          <w:rFonts w:hint="eastAsia"/>
        </w:rPr>
        <w:t/>
      </w:r>
    </w:p>
    <w:p>
      <w:pPr/>
      <w:r>
        <w:rPr>
          <w:rFonts w:hint="eastAsia"/>
          <w:sz w:val="24"/>
        </w:rPr>
        <w:t>•     D.毛泽东认为邓小平的整顿最终会导致为党内走资派刘少奇翻案</w:t>
      </w:r>
      <w:r>
        <w:rPr>
          <w:rFonts w:hint="eastAsia"/>
        </w:rPr>
        <w:t/>
      </w:r>
    </w:p>
    <w:p>
      <w:pPr/>
      <w:r>
        <w:rPr>
          <w:rFonts w:hint="eastAsia"/>
          <w:sz w:val="24"/>
        </w:rPr>
        <w:t>27、 中共十三届一中全会选举的总书记是 ( D)</w:t>
      </w:r>
      <w:r>
        <w:rPr>
          <w:rFonts w:hint="eastAsia"/>
        </w:rPr>
        <w:t/>
      </w:r>
    </w:p>
    <w:p>
      <w:pPr/>
      <w:r>
        <w:rPr>
          <w:rFonts w:hint="eastAsia"/>
          <w:sz w:val="24"/>
        </w:rPr>
        <w:t>•     A.邓小平</w:t>
      </w:r>
      <w:r>
        <w:rPr>
          <w:rFonts w:hint="eastAsia"/>
        </w:rPr>
        <w:t/>
      </w:r>
    </w:p>
    <w:p>
      <w:pPr/>
      <w:r>
        <w:rPr>
          <w:rFonts w:hint="eastAsia"/>
          <w:sz w:val="24"/>
        </w:rPr>
        <w:t>•     B.李鹏</w:t>
      </w:r>
      <w:r>
        <w:rPr>
          <w:rFonts w:hint="eastAsia"/>
        </w:rPr>
        <w:t/>
      </w:r>
    </w:p>
    <w:p>
      <w:pPr/>
      <w:r>
        <w:rPr>
          <w:rFonts w:hint="eastAsia"/>
          <w:sz w:val="24"/>
        </w:rPr>
        <w:t>•     C.江泽民</w:t>
      </w:r>
      <w:r>
        <w:rPr>
          <w:rFonts w:hint="eastAsia"/>
        </w:rPr>
        <w:t/>
      </w:r>
    </w:p>
    <w:p>
      <w:pPr/>
      <w:r>
        <w:rPr>
          <w:rFonts w:hint="eastAsia"/>
          <w:sz w:val="24"/>
        </w:rPr>
        <w:t>•     D.赵紫阳</w:t>
      </w:r>
      <w:r>
        <w:rPr>
          <w:rFonts w:hint="eastAsia"/>
        </w:rPr>
        <w:t/>
      </w:r>
    </w:p>
    <w:p>
      <w:pPr/>
      <w:r>
        <w:rPr>
          <w:rFonts w:hint="eastAsia"/>
          <w:sz w:val="24"/>
        </w:rPr>
        <w:t>28、 邓小平首次明确提出必须坚持“四项基本原则”是在 ( C)</w:t>
      </w:r>
      <w:r>
        <w:rPr>
          <w:rFonts w:hint="eastAsia"/>
        </w:rPr>
        <w:t/>
      </w:r>
    </w:p>
    <w:p>
      <w:pPr/>
      <w:r>
        <w:rPr>
          <w:rFonts w:hint="eastAsia"/>
          <w:sz w:val="24"/>
        </w:rPr>
        <w:t>•     A.1976年10月</w:t>
      </w:r>
      <w:r>
        <w:rPr>
          <w:rFonts w:hint="eastAsia"/>
        </w:rPr>
        <w:t/>
      </w:r>
    </w:p>
    <w:p>
      <w:pPr/>
      <w:r>
        <w:rPr>
          <w:rFonts w:hint="eastAsia"/>
          <w:sz w:val="24"/>
        </w:rPr>
        <w:t>•     B.1978年12月</w:t>
      </w:r>
      <w:r>
        <w:rPr>
          <w:rFonts w:hint="eastAsia"/>
        </w:rPr>
        <w:t/>
      </w:r>
    </w:p>
    <w:p>
      <w:pPr/>
      <w:r>
        <w:rPr>
          <w:rFonts w:hint="eastAsia"/>
          <w:sz w:val="24"/>
        </w:rPr>
        <w:t>•     C.1979年3月</w:t>
      </w:r>
      <w:r>
        <w:rPr>
          <w:rFonts w:hint="eastAsia"/>
        </w:rPr>
        <w:t/>
      </w:r>
    </w:p>
    <w:p>
      <w:pPr/>
      <w:r>
        <w:rPr>
          <w:rFonts w:hint="eastAsia"/>
          <w:sz w:val="24"/>
        </w:rPr>
        <w:t>•     D.1981年6月</w:t>
      </w:r>
      <w:r>
        <w:rPr>
          <w:rFonts w:hint="eastAsia"/>
        </w:rPr>
        <w:t/>
      </w:r>
    </w:p>
    <w:p>
      <w:pPr/>
      <w:r>
        <w:rPr>
          <w:rFonts w:hint="eastAsia"/>
          <w:sz w:val="24"/>
        </w:rPr>
        <w:t>29、1984年，中共十二届三中全会制定通过了 ( B)</w:t>
      </w:r>
      <w:r>
        <w:rPr>
          <w:rFonts w:hint="eastAsia"/>
        </w:rPr>
        <w:t/>
      </w:r>
    </w:p>
    <w:p>
      <w:pPr/>
      <w:r>
        <w:rPr>
          <w:rFonts w:hint="eastAsia"/>
          <w:sz w:val="24"/>
        </w:rPr>
        <w:t>•     A.《关于加快农业发展若干问题的决定》</w:t>
      </w:r>
      <w:r>
        <w:rPr>
          <w:rFonts w:hint="eastAsia"/>
        </w:rPr>
        <w:t/>
      </w:r>
    </w:p>
    <w:p>
      <w:pPr/>
      <w:r>
        <w:rPr>
          <w:rFonts w:hint="eastAsia"/>
          <w:sz w:val="24"/>
        </w:rPr>
        <w:t>•     B.《关于经济体制改革的决定》</w:t>
      </w:r>
      <w:r>
        <w:rPr>
          <w:rFonts w:hint="eastAsia"/>
        </w:rPr>
        <w:t/>
      </w:r>
    </w:p>
    <w:p>
      <w:pPr/>
      <w:r>
        <w:rPr>
          <w:rFonts w:hint="eastAsia"/>
          <w:sz w:val="24"/>
        </w:rPr>
        <w:t>•     C.《关于科技体制改革的决定》</w:t>
      </w:r>
      <w:r>
        <w:rPr>
          <w:rFonts w:hint="eastAsia"/>
        </w:rPr>
        <w:t/>
      </w:r>
    </w:p>
    <w:p>
      <w:pPr/>
      <w:r>
        <w:rPr>
          <w:rFonts w:hint="eastAsia"/>
          <w:sz w:val="24"/>
        </w:rPr>
        <w:t>•     D.《关于教育体制改革的决定》</w:t>
      </w:r>
      <w:r>
        <w:rPr>
          <w:rFonts w:hint="eastAsia"/>
        </w:rPr>
        <w:t/>
      </w:r>
    </w:p>
    <w:p>
      <w:pPr/>
      <w:r>
        <w:rPr>
          <w:rFonts w:hint="eastAsia"/>
          <w:sz w:val="24"/>
        </w:rPr>
        <w:t>30、 科学发展观，第一要义是 (A )</w:t>
      </w:r>
      <w:r>
        <w:rPr>
          <w:rFonts w:hint="eastAsia"/>
        </w:rPr>
        <w:t/>
      </w:r>
    </w:p>
    <w:p>
      <w:pPr/>
      <w:r>
        <w:rPr>
          <w:rFonts w:hint="eastAsia"/>
          <w:sz w:val="24"/>
        </w:rPr>
        <w:t>•     A.发展</w:t>
      </w:r>
      <w:r>
        <w:rPr>
          <w:rFonts w:hint="eastAsia"/>
        </w:rPr>
        <w:t/>
      </w:r>
    </w:p>
    <w:p>
      <w:pPr/>
      <w:r>
        <w:rPr>
          <w:rFonts w:hint="eastAsia"/>
          <w:sz w:val="24"/>
        </w:rPr>
        <w:t>•     B.以人为本</w:t>
      </w:r>
      <w:r>
        <w:rPr>
          <w:rFonts w:hint="eastAsia"/>
        </w:rPr>
        <w:t/>
      </w:r>
    </w:p>
    <w:p>
      <w:pPr/>
      <w:r>
        <w:rPr>
          <w:rFonts w:hint="eastAsia"/>
          <w:sz w:val="24"/>
        </w:rPr>
        <w:t>•     C.全面协调可持续</w:t>
      </w:r>
      <w:r>
        <w:rPr>
          <w:rFonts w:hint="eastAsia"/>
        </w:rPr>
        <w:t/>
      </w:r>
    </w:p>
    <w:p>
      <w:pPr/>
      <w:r>
        <w:rPr>
          <w:rFonts w:hint="eastAsia"/>
          <w:sz w:val="24"/>
        </w:rPr>
        <w:t>•     D.统筹兼顾</w:t>
      </w:r>
      <w:r>
        <w:rPr>
          <w:rFonts w:hint="eastAsia"/>
        </w:rPr>
        <w:t/>
      </w:r>
    </w:p>
    <w:p>
      <w:pPr/>
      <w:r>
        <w:rPr>
          <w:rFonts w:hint="eastAsia"/>
          <w:sz w:val="24"/>
        </w:rPr>
        <w:t>31、 中国加人世界贸易组织的时间是 ( C)</w:t>
      </w:r>
      <w:r>
        <w:rPr>
          <w:rFonts w:hint="eastAsia"/>
        </w:rPr>
        <w:t/>
      </w:r>
    </w:p>
    <w:p>
      <w:pPr/>
      <w:r>
        <w:rPr>
          <w:rFonts w:hint="eastAsia"/>
          <w:sz w:val="24"/>
        </w:rPr>
        <w:t>•     A.1999年12月</w:t>
      </w:r>
      <w:r>
        <w:rPr>
          <w:rFonts w:hint="eastAsia"/>
        </w:rPr>
        <w:t/>
      </w:r>
    </w:p>
    <w:p>
      <w:pPr/>
      <w:r>
        <w:rPr>
          <w:rFonts w:hint="eastAsia"/>
          <w:sz w:val="24"/>
        </w:rPr>
        <w:t>•     B.2000年12月</w:t>
      </w:r>
      <w:r>
        <w:rPr>
          <w:rFonts w:hint="eastAsia"/>
        </w:rPr>
        <w:t/>
      </w:r>
    </w:p>
    <w:p>
      <w:pPr/>
      <w:r>
        <w:rPr>
          <w:rFonts w:hint="eastAsia"/>
          <w:sz w:val="24"/>
        </w:rPr>
        <w:t>•     C.200l年12月</w:t>
      </w:r>
      <w:r>
        <w:rPr>
          <w:rFonts w:hint="eastAsia"/>
        </w:rPr>
        <w:t/>
      </w:r>
    </w:p>
    <w:p>
      <w:pPr/>
      <w:r>
        <w:rPr>
          <w:rFonts w:hint="eastAsia"/>
          <w:sz w:val="24"/>
        </w:rPr>
        <w:t>•     D.2002年12月</w:t>
      </w:r>
      <w:r>
        <w:rPr>
          <w:rFonts w:hint="eastAsia"/>
        </w:rPr>
        <w:t/>
      </w:r>
    </w:p>
    <w:p>
      <w:pPr/>
      <w:r>
        <w:rPr>
          <w:rFonts w:hint="eastAsia"/>
          <w:sz w:val="24"/>
        </w:rPr>
        <w:t>32、西方列强对中国的侵略，首先和主要的是(B)</w:t>
      </w:r>
      <w:r>
        <w:rPr>
          <w:rFonts w:hint="eastAsia"/>
        </w:rPr>
        <w:t/>
      </w:r>
    </w:p>
    <w:p>
      <w:pPr/>
      <w:r>
        <w:rPr>
          <w:rFonts w:hint="eastAsia"/>
          <w:sz w:val="24"/>
        </w:rPr>
        <w:t>•     A.政治控制</w:t>
      </w:r>
      <w:r>
        <w:rPr>
          <w:rFonts w:hint="eastAsia"/>
        </w:rPr>
        <w:t/>
      </w:r>
    </w:p>
    <w:p>
      <w:pPr/>
      <w:r>
        <w:rPr>
          <w:rFonts w:hint="eastAsia"/>
          <w:sz w:val="24"/>
        </w:rPr>
        <w:t>•     B.军事侵略</w:t>
      </w:r>
      <w:r>
        <w:rPr>
          <w:rFonts w:hint="eastAsia"/>
        </w:rPr>
        <w:t/>
      </w:r>
    </w:p>
    <w:p>
      <w:pPr/>
      <w:r>
        <w:rPr>
          <w:rFonts w:hint="eastAsia"/>
          <w:sz w:val="24"/>
        </w:rPr>
        <w:t>•     C.经济掠夺</w:t>
      </w:r>
      <w:r>
        <w:rPr>
          <w:rFonts w:hint="eastAsia"/>
        </w:rPr>
        <w:t/>
      </w:r>
    </w:p>
    <w:p>
      <w:pPr/>
      <w:r>
        <w:rPr>
          <w:rFonts w:hint="eastAsia"/>
          <w:sz w:val="24"/>
        </w:rPr>
        <w:t>•     D.文化渗透</w:t>
      </w:r>
      <w:r>
        <w:rPr>
          <w:rFonts w:hint="eastAsia"/>
        </w:rPr>
        <w:t/>
      </w:r>
    </w:p>
    <w:p>
      <w:pPr/>
      <w:r>
        <w:rPr>
          <w:rFonts w:hint="eastAsia"/>
          <w:sz w:val="24"/>
        </w:rPr>
        <w:t>33、中国近代史以鸦片战争为开端，主要是因为(A)</w:t>
      </w:r>
      <w:r>
        <w:rPr>
          <w:rFonts w:hint="eastAsia"/>
        </w:rPr>
        <w:t/>
      </w:r>
    </w:p>
    <w:p>
      <w:pPr/>
      <w:r>
        <w:rPr>
          <w:rFonts w:hint="eastAsia"/>
          <w:sz w:val="24"/>
        </w:rPr>
        <w:t>•     A.中国社会性质开始发生根本变化</w:t>
      </w:r>
      <w:r>
        <w:rPr>
          <w:rFonts w:hint="eastAsia"/>
        </w:rPr>
        <w:t/>
      </w:r>
    </w:p>
    <w:p>
      <w:pPr/>
      <w:r>
        <w:rPr>
          <w:rFonts w:hint="eastAsia"/>
          <w:sz w:val="24"/>
        </w:rPr>
        <w:t>•     B.中国第一次被西方国家打败</w:t>
      </w:r>
      <w:r>
        <w:rPr>
          <w:rFonts w:hint="eastAsia"/>
        </w:rPr>
        <w:t/>
      </w:r>
    </w:p>
    <w:p>
      <w:pPr/>
      <w:r>
        <w:rPr>
          <w:rFonts w:hint="eastAsia"/>
          <w:sz w:val="24"/>
        </w:rPr>
        <w:t>•     C.中国长期闭关锁国状况被打破</w:t>
      </w:r>
      <w:r>
        <w:rPr>
          <w:rFonts w:hint="eastAsia"/>
        </w:rPr>
        <w:t/>
      </w:r>
    </w:p>
    <w:p>
      <w:pPr/>
      <w:r>
        <w:rPr>
          <w:rFonts w:hint="eastAsia"/>
          <w:sz w:val="24"/>
        </w:rPr>
        <w:t>•     D.民族矛盾取代了阶级矛盾</w:t>
      </w:r>
      <w:r>
        <w:rPr>
          <w:rFonts w:hint="eastAsia"/>
        </w:rPr>
        <w:t/>
      </w:r>
    </w:p>
    <w:p>
      <w:pPr/>
      <w:r>
        <w:rPr>
          <w:rFonts w:hint="eastAsia"/>
          <w:sz w:val="24"/>
        </w:rPr>
        <w:t>34、最能体现太平天国的社会理想的纲领性文件是(C)</w:t>
      </w:r>
      <w:r>
        <w:rPr>
          <w:rFonts w:hint="eastAsia"/>
        </w:rPr>
        <w:t/>
      </w:r>
    </w:p>
    <w:p>
      <w:pPr/>
      <w:r>
        <w:rPr>
          <w:rFonts w:hint="eastAsia"/>
          <w:sz w:val="24"/>
        </w:rPr>
        <w:t>•     A.《资政新篇》</w:t>
      </w:r>
      <w:r>
        <w:rPr>
          <w:rFonts w:hint="eastAsia"/>
        </w:rPr>
        <w:t/>
      </w:r>
    </w:p>
    <w:p>
      <w:pPr/>
      <w:r>
        <w:rPr>
          <w:rFonts w:hint="eastAsia"/>
          <w:sz w:val="24"/>
        </w:rPr>
        <w:t>•     B.《原道救世歌》</w:t>
      </w:r>
      <w:r>
        <w:rPr>
          <w:rFonts w:hint="eastAsia"/>
        </w:rPr>
        <w:t/>
      </w:r>
    </w:p>
    <w:p>
      <w:pPr/>
      <w:r>
        <w:rPr>
          <w:rFonts w:hint="eastAsia"/>
          <w:sz w:val="24"/>
        </w:rPr>
        <w:t>•     C.《天朝田亩制度》</w:t>
      </w:r>
      <w:r>
        <w:rPr>
          <w:rFonts w:hint="eastAsia"/>
        </w:rPr>
        <w:t/>
      </w:r>
    </w:p>
    <w:p>
      <w:pPr/>
      <w:r>
        <w:rPr>
          <w:rFonts w:hint="eastAsia"/>
          <w:sz w:val="24"/>
        </w:rPr>
        <w:t>•     D.《天条书》</w:t>
      </w:r>
      <w:r>
        <w:rPr>
          <w:rFonts w:hint="eastAsia"/>
        </w:rPr>
        <w:t/>
      </w:r>
    </w:p>
    <w:p>
      <w:pPr/>
      <w:r>
        <w:rPr>
          <w:rFonts w:hint="eastAsia"/>
          <w:sz w:val="24"/>
        </w:rPr>
        <w:t>35、太平天国后期，由洪仁玕提出的带有鲜明资本主义色彩的改革与建设方案是(D)</w:t>
      </w:r>
      <w:r>
        <w:rPr>
          <w:rFonts w:hint="eastAsia"/>
        </w:rPr>
        <w:t/>
      </w:r>
    </w:p>
    <w:p>
      <w:pPr/>
      <w:r>
        <w:rPr>
          <w:rFonts w:hint="eastAsia"/>
          <w:sz w:val="24"/>
        </w:rPr>
        <w:t>•     A.《原道觉世训》</w:t>
      </w:r>
      <w:r>
        <w:rPr>
          <w:rFonts w:hint="eastAsia"/>
        </w:rPr>
        <w:t/>
      </w:r>
    </w:p>
    <w:p>
      <w:pPr/>
      <w:r>
        <w:rPr>
          <w:rFonts w:hint="eastAsia"/>
          <w:sz w:val="24"/>
        </w:rPr>
        <w:t>•     B.《原道救世歌》</w:t>
      </w:r>
      <w:r>
        <w:rPr>
          <w:rFonts w:hint="eastAsia"/>
        </w:rPr>
        <w:t/>
      </w:r>
    </w:p>
    <w:p>
      <w:pPr/>
      <w:r>
        <w:rPr>
          <w:rFonts w:hint="eastAsia"/>
          <w:sz w:val="24"/>
        </w:rPr>
        <w:t>•     C.《天朝田亩制度》</w:t>
      </w:r>
      <w:r>
        <w:rPr>
          <w:rFonts w:hint="eastAsia"/>
        </w:rPr>
        <w:t/>
      </w:r>
    </w:p>
    <w:p>
      <w:pPr/>
      <w:r>
        <w:rPr>
          <w:rFonts w:hint="eastAsia"/>
          <w:sz w:val="24"/>
        </w:rPr>
        <w:t>•     D.《资政新篇》</w:t>
      </w:r>
      <w:r>
        <w:rPr>
          <w:rFonts w:hint="eastAsia"/>
        </w:rPr>
        <w:t/>
      </w:r>
    </w:p>
    <w:p>
      <w:pPr/>
      <w:r>
        <w:rPr>
          <w:rFonts w:hint="eastAsia"/>
          <w:sz w:val="24"/>
        </w:rPr>
        <w:t>36、19世纪60年代，面对内忧外患，封建统治阶级中的部分成员如奕诉、曾国藩、李鸿章、左宗棠、张之洞等，以“自强”、“求富”为目标，主张仿造西方的武器装备和学习西方的科学技术，这些官员被称为(B)</w:t>
      </w:r>
      <w:r>
        <w:rPr>
          <w:rFonts w:hint="eastAsia"/>
        </w:rPr>
        <w:t/>
      </w:r>
    </w:p>
    <w:p>
      <w:pPr/>
      <w:r>
        <w:rPr>
          <w:rFonts w:hint="eastAsia"/>
          <w:sz w:val="24"/>
        </w:rPr>
        <w:t>•     A.地主阶级改革派</w:t>
      </w:r>
      <w:r>
        <w:rPr>
          <w:rFonts w:hint="eastAsia"/>
        </w:rPr>
        <w:t/>
      </w:r>
    </w:p>
    <w:p>
      <w:pPr/>
      <w:r>
        <w:rPr>
          <w:rFonts w:hint="eastAsia"/>
          <w:sz w:val="24"/>
        </w:rPr>
        <w:t>•     B.洋务派</w:t>
      </w:r>
      <w:r>
        <w:rPr>
          <w:rFonts w:hint="eastAsia"/>
        </w:rPr>
        <w:t/>
      </w:r>
    </w:p>
    <w:p>
      <w:pPr/>
      <w:r>
        <w:rPr>
          <w:rFonts w:hint="eastAsia"/>
          <w:sz w:val="24"/>
        </w:rPr>
        <w:t>•     C.维新派</w:t>
      </w:r>
      <w:r>
        <w:rPr>
          <w:rFonts w:hint="eastAsia"/>
        </w:rPr>
        <w:t/>
      </w:r>
    </w:p>
    <w:p>
      <w:pPr/>
      <w:r>
        <w:rPr>
          <w:rFonts w:hint="eastAsia"/>
          <w:sz w:val="24"/>
        </w:rPr>
        <w:t>•     D.顽固派</w:t>
      </w:r>
      <w:r>
        <w:rPr>
          <w:rFonts w:hint="eastAsia"/>
        </w:rPr>
        <w:t/>
      </w:r>
    </w:p>
    <w:p>
      <w:pPr/>
      <w:r>
        <w:rPr>
          <w:rFonts w:hint="eastAsia"/>
          <w:sz w:val="24"/>
        </w:rPr>
        <w:t>37、洋务运动失败的原因不包括(B)</w:t>
      </w:r>
      <w:r>
        <w:rPr>
          <w:rFonts w:hint="eastAsia"/>
        </w:rPr>
        <w:t/>
      </w:r>
    </w:p>
    <w:p>
      <w:pPr/>
      <w:r>
        <w:rPr>
          <w:rFonts w:hint="eastAsia"/>
          <w:sz w:val="24"/>
        </w:rPr>
        <w:t>•     A.封建性</w:t>
      </w:r>
      <w:r>
        <w:rPr>
          <w:rFonts w:hint="eastAsia"/>
        </w:rPr>
        <w:t/>
      </w:r>
    </w:p>
    <w:p>
      <w:pPr/>
      <w:r>
        <w:rPr>
          <w:rFonts w:hint="eastAsia"/>
          <w:sz w:val="24"/>
        </w:rPr>
        <w:t>•     B.对外国的依赖性</w:t>
      </w:r>
      <w:r>
        <w:rPr>
          <w:rFonts w:hint="eastAsia"/>
        </w:rPr>
        <w:t/>
      </w:r>
    </w:p>
    <w:p>
      <w:pPr/>
      <w:r>
        <w:rPr>
          <w:rFonts w:hint="eastAsia"/>
          <w:sz w:val="24"/>
        </w:rPr>
        <w:t>•     C.管理的腐朽性</w:t>
      </w:r>
      <w:r>
        <w:rPr>
          <w:rFonts w:hint="eastAsia"/>
        </w:rPr>
        <w:t/>
      </w:r>
    </w:p>
    <w:p>
      <w:pPr/>
      <w:r>
        <w:rPr>
          <w:rFonts w:hint="eastAsia"/>
          <w:sz w:val="24"/>
        </w:rPr>
        <w:t>•     D.封建统治者不支持</w:t>
      </w:r>
      <w:r>
        <w:rPr>
          <w:rFonts w:hint="eastAsia"/>
        </w:rPr>
        <w:t/>
      </w:r>
    </w:p>
    <w:p>
      <w:pPr/>
      <w:r>
        <w:rPr>
          <w:rFonts w:hint="eastAsia"/>
          <w:sz w:val="24"/>
        </w:rPr>
        <w:t>38、袁世凯窃夺辛亥革命成果后，于1914年5月炮制了(B)</w:t>
      </w:r>
      <w:r>
        <w:rPr>
          <w:rFonts w:hint="eastAsia"/>
        </w:rPr>
        <w:t/>
      </w:r>
    </w:p>
    <w:p>
      <w:pPr/>
      <w:r>
        <w:rPr>
          <w:rFonts w:hint="eastAsia"/>
          <w:sz w:val="24"/>
        </w:rPr>
        <w:t>•     A.《戒严法》</w:t>
      </w:r>
      <w:r>
        <w:rPr>
          <w:rFonts w:hint="eastAsia"/>
        </w:rPr>
        <w:t/>
      </w:r>
    </w:p>
    <w:p>
      <w:pPr/>
      <w:r>
        <w:rPr>
          <w:rFonts w:hint="eastAsia"/>
          <w:sz w:val="24"/>
        </w:rPr>
        <w:t>•     B.《中华民国约法》</w:t>
      </w:r>
      <w:r>
        <w:rPr>
          <w:rFonts w:hint="eastAsia"/>
        </w:rPr>
        <w:t/>
      </w:r>
    </w:p>
    <w:p>
      <w:pPr/>
      <w:r>
        <w:rPr>
          <w:rFonts w:hint="eastAsia"/>
          <w:sz w:val="24"/>
        </w:rPr>
        <w:t>•     C.《钦定宪法大纲》</w:t>
      </w:r>
      <w:r>
        <w:rPr>
          <w:rFonts w:hint="eastAsia"/>
        </w:rPr>
        <w:t/>
      </w:r>
    </w:p>
    <w:p>
      <w:pPr/>
      <w:r>
        <w:rPr>
          <w:rFonts w:hint="eastAsia"/>
          <w:sz w:val="24"/>
        </w:rPr>
        <w:t>•     D.《暂行新刑律》</w:t>
      </w:r>
      <w:r>
        <w:rPr>
          <w:rFonts w:hint="eastAsia"/>
        </w:rPr>
        <w:t/>
      </w:r>
    </w:p>
    <w:p>
      <w:pPr/>
      <w:r>
        <w:rPr>
          <w:rFonts w:hint="eastAsia"/>
          <w:sz w:val="24"/>
        </w:rPr>
        <w:t>39、袁世凯取消帝制，在人民的唾骂声中死去是在(C)</w:t>
      </w:r>
      <w:r>
        <w:rPr>
          <w:rFonts w:hint="eastAsia"/>
        </w:rPr>
        <w:t/>
      </w:r>
    </w:p>
    <w:p>
      <w:pPr/>
      <w:r>
        <w:rPr>
          <w:rFonts w:hint="eastAsia"/>
          <w:sz w:val="24"/>
        </w:rPr>
        <w:t>•     A.1912年</w:t>
      </w:r>
      <w:r>
        <w:rPr>
          <w:rFonts w:hint="eastAsia"/>
        </w:rPr>
        <w:t/>
      </w:r>
    </w:p>
    <w:p>
      <w:pPr/>
      <w:r>
        <w:rPr>
          <w:rFonts w:hint="eastAsia"/>
          <w:sz w:val="24"/>
        </w:rPr>
        <w:t>•     B.1914年</w:t>
      </w:r>
      <w:r>
        <w:rPr>
          <w:rFonts w:hint="eastAsia"/>
        </w:rPr>
        <w:t/>
      </w:r>
    </w:p>
    <w:p>
      <w:pPr/>
      <w:r>
        <w:rPr>
          <w:rFonts w:hint="eastAsia"/>
          <w:sz w:val="24"/>
        </w:rPr>
        <w:t>•     C.1916年</w:t>
      </w:r>
      <w:r>
        <w:rPr>
          <w:rFonts w:hint="eastAsia"/>
        </w:rPr>
        <w:t/>
      </w:r>
    </w:p>
    <w:p>
      <w:pPr/>
      <w:r>
        <w:rPr>
          <w:rFonts w:hint="eastAsia"/>
          <w:sz w:val="24"/>
        </w:rPr>
        <w:t>•     D.1918年</w:t>
      </w:r>
      <w:r>
        <w:rPr>
          <w:rFonts w:hint="eastAsia"/>
        </w:rPr>
        <w:t/>
      </w:r>
    </w:p>
    <w:p>
      <w:pPr/>
      <w:r>
        <w:rPr>
          <w:rFonts w:hint="eastAsia"/>
          <w:sz w:val="24"/>
        </w:rPr>
        <w:t>40、中共成立后，组织成立的领导工人运动的专门机关是(D)</w:t>
      </w:r>
      <w:r>
        <w:rPr>
          <w:rFonts w:hint="eastAsia"/>
        </w:rPr>
        <w:t/>
      </w:r>
    </w:p>
    <w:p>
      <w:pPr/>
      <w:r>
        <w:rPr>
          <w:rFonts w:hint="eastAsia"/>
          <w:sz w:val="24"/>
        </w:rPr>
        <w:t>•     A.全国工人总工会</w:t>
      </w:r>
      <w:r>
        <w:rPr>
          <w:rFonts w:hint="eastAsia"/>
        </w:rPr>
        <w:t/>
      </w:r>
    </w:p>
    <w:p>
      <w:pPr/>
      <w:r>
        <w:rPr>
          <w:rFonts w:hint="eastAsia"/>
          <w:sz w:val="24"/>
        </w:rPr>
        <w:t>•     B.京汉铁路总工会</w:t>
      </w:r>
      <w:r>
        <w:rPr>
          <w:rFonts w:hint="eastAsia"/>
        </w:rPr>
        <w:t/>
      </w:r>
    </w:p>
    <w:p>
      <w:pPr/>
      <w:r>
        <w:rPr>
          <w:rFonts w:hint="eastAsia"/>
          <w:sz w:val="24"/>
        </w:rPr>
        <w:t>•     C.省港罢工委员会</w:t>
      </w:r>
      <w:r>
        <w:rPr>
          <w:rFonts w:hint="eastAsia"/>
        </w:rPr>
        <w:t/>
      </w:r>
    </w:p>
    <w:p>
      <w:pPr/>
      <w:r>
        <w:rPr>
          <w:rFonts w:hint="eastAsia"/>
          <w:sz w:val="24"/>
        </w:rPr>
        <w:t>•     D.中国劳动组合书记部</w:t>
      </w:r>
      <w:r>
        <w:rPr>
          <w:rFonts w:hint="eastAsia"/>
        </w:rPr>
        <w:t/>
      </w:r>
    </w:p>
    <w:p>
      <w:pPr/>
      <w:r>
        <w:rPr>
          <w:rFonts w:hint="eastAsia"/>
          <w:sz w:val="24"/>
        </w:rPr>
        <w:t>41、中国共产党从理论上初步说明无产阶级领导权和工农联盟的会议是(D)</w:t>
      </w:r>
      <w:r>
        <w:rPr>
          <w:rFonts w:hint="eastAsia"/>
        </w:rPr>
        <w:t/>
      </w:r>
    </w:p>
    <w:p>
      <w:pPr/>
      <w:r>
        <w:rPr>
          <w:rFonts w:hint="eastAsia"/>
          <w:sz w:val="24"/>
        </w:rPr>
        <w:t>•     A.中共二大</w:t>
      </w:r>
      <w:r>
        <w:rPr>
          <w:rFonts w:hint="eastAsia"/>
        </w:rPr>
        <w:t/>
      </w:r>
    </w:p>
    <w:p>
      <w:pPr/>
      <w:r>
        <w:rPr>
          <w:rFonts w:hint="eastAsia"/>
          <w:sz w:val="24"/>
        </w:rPr>
        <w:t>•     B.西湖会议</w:t>
      </w:r>
      <w:r>
        <w:rPr>
          <w:rFonts w:hint="eastAsia"/>
        </w:rPr>
        <w:t/>
      </w:r>
    </w:p>
    <w:p>
      <w:pPr/>
      <w:r>
        <w:rPr>
          <w:rFonts w:hint="eastAsia"/>
          <w:sz w:val="24"/>
        </w:rPr>
        <w:t>•     C.中共一大</w:t>
      </w:r>
      <w:r>
        <w:rPr>
          <w:rFonts w:hint="eastAsia"/>
        </w:rPr>
        <w:t/>
      </w:r>
    </w:p>
    <w:p>
      <w:pPr/>
      <w:r>
        <w:rPr>
          <w:rFonts w:hint="eastAsia"/>
          <w:sz w:val="24"/>
        </w:rPr>
        <w:t>•     D.中共四大</w:t>
      </w:r>
      <w:r>
        <w:rPr>
          <w:rFonts w:hint="eastAsia"/>
        </w:rPr>
        <w:t/>
      </w:r>
    </w:p>
    <w:p>
      <w:pPr/>
      <w:r>
        <w:rPr>
          <w:rFonts w:hint="eastAsia"/>
          <w:sz w:val="24"/>
        </w:rPr>
        <w:t>42、毛泽东在《星星之火，可以燎原》中批评了共产国际和中共党内某些人坚持的(C)</w:t>
      </w:r>
      <w:r>
        <w:rPr>
          <w:rFonts w:hint="eastAsia"/>
        </w:rPr>
        <w:t/>
      </w:r>
    </w:p>
    <w:p>
      <w:pPr/>
      <w:r>
        <w:rPr>
          <w:rFonts w:hint="eastAsia"/>
          <w:sz w:val="24"/>
        </w:rPr>
        <w:t>•     A.工人运动</w:t>
      </w:r>
      <w:r>
        <w:rPr>
          <w:rFonts w:hint="eastAsia"/>
        </w:rPr>
        <w:t/>
      </w:r>
    </w:p>
    <w:p>
      <w:pPr/>
      <w:r>
        <w:rPr>
          <w:rFonts w:hint="eastAsia"/>
          <w:sz w:val="24"/>
        </w:rPr>
        <w:t>•     B.妥协政策</w:t>
      </w:r>
      <w:r>
        <w:rPr>
          <w:rFonts w:hint="eastAsia"/>
        </w:rPr>
        <w:t/>
      </w:r>
    </w:p>
    <w:p>
      <w:pPr/>
      <w:r>
        <w:rPr>
          <w:rFonts w:hint="eastAsia"/>
          <w:sz w:val="24"/>
        </w:rPr>
        <w:t>•     C.城市中心论</w:t>
      </w:r>
      <w:r>
        <w:rPr>
          <w:rFonts w:hint="eastAsia"/>
        </w:rPr>
        <w:t/>
      </w:r>
    </w:p>
    <w:p>
      <w:pPr/>
      <w:r>
        <w:rPr>
          <w:rFonts w:hint="eastAsia"/>
          <w:sz w:val="24"/>
        </w:rPr>
        <w:t>•     D.苏联革命经验</w:t>
      </w:r>
      <w:r>
        <w:rPr>
          <w:rFonts w:hint="eastAsia"/>
        </w:rPr>
        <w:t/>
      </w:r>
    </w:p>
    <w:p>
      <w:pPr/>
      <w:r>
        <w:rPr>
          <w:rFonts w:hint="eastAsia"/>
          <w:sz w:val="24"/>
        </w:rPr>
        <w:t>43、解放战争时期，明确规定废除封建性及半封建性剥削的土地制度的文献是(B)</w:t>
      </w:r>
      <w:r>
        <w:rPr>
          <w:rFonts w:hint="eastAsia"/>
        </w:rPr>
        <w:t/>
      </w:r>
    </w:p>
    <w:p>
      <w:pPr/>
      <w:r>
        <w:rPr>
          <w:rFonts w:hint="eastAsia"/>
          <w:sz w:val="24"/>
        </w:rPr>
        <w:t>•     A.《关于清算、减租及土地问题的指示》</w:t>
      </w:r>
      <w:r>
        <w:rPr>
          <w:rFonts w:hint="eastAsia"/>
        </w:rPr>
        <w:t/>
      </w:r>
    </w:p>
    <w:p>
      <w:pPr/>
      <w:r>
        <w:rPr>
          <w:rFonts w:hint="eastAsia"/>
          <w:sz w:val="24"/>
        </w:rPr>
        <w:t>•     B.《中国土地法大纲》</w:t>
      </w:r>
      <w:r>
        <w:rPr>
          <w:rFonts w:hint="eastAsia"/>
        </w:rPr>
        <w:t/>
      </w:r>
    </w:p>
    <w:p>
      <w:pPr/>
      <w:r>
        <w:rPr>
          <w:rFonts w:hint="eastAsia"/>
          <w:sz w:val="24"/>
        </w:rPr>
        <w:t>•     C.《五四指示》</w:t>
      </w:r>
      <w:r>
        <w:rPr>
          <w:rFonts w:hint="eastAsia"/>
        </w:rPr>
        <w:t/>
      </w:r>
    </w:p>
    <w:p>
      <w:pPr/>
      <w:r>
        <w:rPr>
          <w:rFonts w:hint="eastAsia"/>
          <w:sz w:val="24"/>
        </w:rPr>
        <w:t>•     D.《中华人民共和国土地法大纲》</w:t>
      </w:r>
      <w:r>
        <w:rPr>
          <w:rFonts w:hint="eastAsia"/>
        </w:rPr>
        <w:t/>
      </w:r>
    </w:p>
    <w:p>
      <w:pPr/>
      <w:r>
        <w:rPr>
          <w:rFonts w:hint="eastAsia"/>
          <w:sz w:val="24"/>
        </w:rPr>
        <w:t>44、毛泽东向全世界宣告：“占人类总数四分之一的中国人从此站立起来了”，是在(B)</w:t>
      </w:r>
      <w:r>
        <w:rPr>
          <w:rFonts w:hint="eastAsia"/>
        </w:rPr>
        <w:t/>
      </w:r>
    </w:p>
    <w:p>
      <w:pPr/>
      <w:r>
        <w:rPr>
          <w:rFonts w:hint="eastAsia"/>
          <w:sz w:val="24"/>
        </w:rPr>
        <w:t>•     A.中华人民共和国开国大典上</w:t>
      </w:r>
      <w:r>
        <w:rPr>
          <w:rFonts w:hint="eastAsia"/>
        </w:rPr>
        <w:t/>
      </w:r>
    </w:p>
    <w:p>
      <w:pPr/>
      <w:r>
        <w:rPr>
          <w:rFonts w:hint="eastAsia"/>
          <w:sz w:val="24"/>
        </w:rPr>
        <w:t>•     B.中国人民政治西商会议第一届全体会议开幕词中</w:t>
      </w:r>
      <w:r>
        <w:rPr>
          <w:rFonts w:hint="eastAsia"/>
        </w:rPr>
        <w:t/>
      </w:r>
    </w:p>
    <w:p>
      <w:pPr/>
      <w:r>
        <w:rPr>
          <w:rFonts w:hint="eastAsia"/>
          <w:sz w:val="24"/>
        </w:rPr>
        <w:t>•     C.《论人民民主专政》中</w:t>
      </w:r>
      <w:r>
        <w:rPr>
          <w:rFonts w:hint="eastAsia"/>
        </w:rPr>
        <w:t/>
      </w:r>
    </w:p>
    <w:p>
      <w:pPr/>
      <w:r>
        <w:rPr>
          <w:rFonts w:hint="eastAsia"/>
          <w:sz w:val="24"/>
        </w:rPr>
        <w:t>•     D.中国人民政治协商会议第一届全体会议闭幕词中</w:t>
      </w:r>
      <w:r>
        <w:rPr>
          <w:rFonts w:hint="eastAsia"/>
        </w:rPr>
        <w:t/>
      </w:r>
    </w:p>
    <w:p>
      <w:pPr/>
      <w:r>
        <w:rPr>
          <w:rFonts w:hint="eastAsia"/>
          <w:sz w:val="24"/>
        </w:rPr>
        <w:t>45、新中国成立初期，各解放区建立的过渡性临时政权形式是(A)</w:t>
      </w:r>
      <w:r>
        <w:rPr>
          <w:rFonts w:hint="eastAsia"/>
        </w:rPr>
        <w:t/>
      </w:r>
    </w:p>
    <w:p>
      <w:pPr/>
      <w:r>
        <w:rPr>
          <w:rFonts w:hint="eastAsia"/>
          <w:sz w:val="24"/>
        </w:rPr>
        <w:t>•     A.军事管制委员会</w:t>
      </w:r>
      <w:r>
        <w:rPr>
          <w:rFonts w:hint="eastAsia"/>
        </w:rPr>
        <w:t/>
      </w:r>
    </w:p>
    <w:p>
      <w:pPr/>
      <w:r>
        <w:rPr>
          <w:rFonts w:hint="eastAsia"/>
          <w:sz w:val="24"/>
        </w:rPr>
        <w:t>•     B.各界人民代表会议</w:t>
      </w:r>
      <w:r>
        <w:rPr>
          <w:rFonts w:hint="eastAsia"/>
        </w:rPr>
        <w:t/>
      </w:r>
    </w:p>
    <w:p>
      <w:pPr/>
      <w:r>
        <w:rPr>
          <w:rFonts w:hint="eastAsia"/>
          <w:sz w:val="24"/>
        </w:rPr>
        <w:t>•     C.各界人民代表大会</w:t>
      </w:r>
      <w:r>
        <w:rPr>
          <w:rFonts w:hint="eastAsia"/>
        </w:rPr>
        <w:t/>
      </w:r>
    </w:p>
    <w:p>
      <w:pPr/>
      <w:r>
        <w:rPr>
          <w:rFonts w:hint="eastAsia"/>
          <w:sz w:val="24"/>
        </w:rPr>
        <w:t>•     D.各级人民政府</w:t>
      </w:r>
      <w:r>
        <w:rPr>
          <w:rFonts w:hint="eastAsia"/>
        </w:rPr>
        <w:t/>
      </w:r>
    </w:p>
    <w:p>
      <w:pPr/>
      <w:r>
        <w:rPr>
          <w:rFonts w:hint="eastAsia"/>
          <w:sz w:val="24"/>
        </w:rPr>
        <w:t>46、“三反”主要针对的对象是(B)</w:t>
      </w:r>
      <w:r>
        <w:rPr>
          <w:rFonts w:hint="eastAsia"/>
        </w:rPr>
        <w:t/>
      </w:r>
    </w:p>
    <w:p>
      <w:pPr/>
      <w:r>
        <w:rPr>
          <w:rFonts w:hint="eastAsia"/>
          <w:sz w:val="24"/>
        </w:rPr>
        <w:t>•     A.资本家</w:t>
      </w:r>
      <w:r>
        <w:rPr>
          <w:rFonts w:hint="eastAsia"/>
        </w:rPr>
        <w:t/>
      </w:r>
    </w:p>
    <w:p>
      <w:pPr/>
      <w:r>
        <w:rPr>
          <w:rFonts w:hint="eastAsia"/>
          <w:sz w:val="24"/>
        </w:rPr>
        <w:t>•     B.党政机构工作人员</w:t>
      </w:r>
      <w:r>
        <w:rPr>
          <w:rFonts w:hint="eastAsia"/>
        </w:rPr>
        <w:t/>
      </w:r>
    </w:p>
    <w:p>
      <w:pPr/>
      <w:r>
        <w:rPr>
          <w:rFonts w:hint="eastAsia"/>
          <w:sz w:val="24"/>
        </w:rPr>
        <w:t>•     C.工商业经营者</w:t>
      </w:r>
      <w:r>
        <w:rPr>
          <w:rFonts w:hint="eastAsia"/>
        </w:rPr>
        <w:t/>
      </w:r>
    </w:p>
    <w:p>
      <w:pPr/>
      <w:r>
        <w:rPr>
          <w:rFonts w:hint="eastAsia"/>
          <w:sz w:val="24"/>
        </w:rPr>
        <w:t>•     D.旧政权中留下来的工作人员</w:t>
      </w:r>
      <w:r>
        <w:rPr>
          <w:rFonts w:hint="eastAsia"/>
        </w:rPr>
        <w:t/>
      </w:r>
    </w:p>
    <w:p>
      <w:pPr/>
      <w:r>
        <w:rPr>
          <w:rFonts w:hint="eastAsia"/>
          <w:sz w:val="24"/>
        </w:rPr>
        <w:t>47、19世纪末，美国在瓜分中国时提出的政策是【A 】</w:t>
      </w:r>
      <w:r>
        <w:rPr>
          <w:rFonts w:hint="eastAsia"/>
        </w:rPr>
        <w:t/>
      </w:r>
    </w:p>
    <w:p>
      <w:pPr/>
      <w:r>
        <w:rPr>
          <w:rFonts w:hint="eastAsia"/>
          <w:sz w:val="24"/>
        </w:rPr>
        <w:t>•     A.门户开放</w:t>
      </w:r>
      <w:r>
        <w:rPr>
          <w:rFonts w:hint="eastAsia"/>
        </w:rPr>
        <w:t/>
      </w:r>
    </w:p>
    <w:p>
      <w:pPr/>
      <w:r>
        <w:rPr>
          <w:rFonts w:hint="eastAsia"/>
          <w:sz w:val="24"/>
        </w:rPr>
        <w:t>•     B.经济制约</w:t>
      </w:r>
      <w:r>
        <w:rPr>
          <w:rFonts w:hint="eastAsia"/>
        </w:rPr>
        <w:t/>
      </w:r>
    </w:p>
    <w:p>
      <w:pPr/>
      <w:r>
        <w:rPr>
          <w:rFonts w:hint="eastAsia"/>
          <w:sz w:val="24"/>
        </w:rPr>
        <w:t>•     C.以华制华</w:t>
      </w:r>
      <w:r>
        <w:rPr>
          <w:rFonts w:hint="eastAsia"/>
        </w:rPr>
        <w:t/>
      </w:r>
    </w:p>
    <w:p>
      <w:pPr/>
      <w:r>
        <w:rPr>
          <w:rFonts w:hint="eastAsia"/>
          <w:sz w:val="24"/>
        </w:rPr>
        <w:t>•     D.武力掠夺</w:t>
      </w:r>
      <w:r>
        <w:rPr>
          <w:rFonts w:hint="eastAsia"/>
        </w:rPr>
        <w:t/>
      </w:r>
    </w:p>
    <w:p>
      <w:pPr/>
      <w:r>
        <w:rPr>
          <w:rFonts w:hint="eastAsia"/>
          <w:sz w:val="24"/>
        </w:rPr>
        <w:t>48、在《海国图志》中，提出“师夷长技以制夷”的人物是【 B】</w:t>
      </w:r>
      <w:r>
        <w:rPr>
          <w:rFonts w:hint="eastAsia"/>
        </w:rPr>
        <w:t/>
      </w:r>
    </w:p>
    <w:p>
      <w:pPr/>
      <w:r>
        <w:rPr>
          <w:rFonts w:hint="eastAsia"/>
          <w:sz w:val="24"/>
        </w:rPr>
        <w:t>•     A.林则徐</w:t>
      </w:r>
      <w:r>
        <w:rPr>
          <w:rFonts w:hint="eastAsia"/>
        </w:rPr>
        <w:t/>
      </w:r>
    </w:p>
    <w:p>
      <w:pPr/>
      <w:r>
        <w:rPr>
          <w:rFonts w:hint="eastAsia"/>
          <w:sz w:val="24"/>
        </w:rPr>
        <w:t>•     B.魏源</w:t>
      </w:r>
      <w:r>
        <w:rPr>
          <w:rFonts w:hint="eastAsia"/>
        </w:rPr>
        <w:t/>
      </w:r>
    </w:p>
    <w:p>
      <w:pPr/>
      <w:r>
        <w:rPr>
          <w:rFonts w:hint="eastAsia"/>
          <w:sz w:val="24"/>
        </w:rPr>
        <w:t>•     C.严复</w:t>
      </w:r>
      <w:r>
        <w:rPr>
          <w:rFonts w:hint="eastAsia"/>
        </w:rPr>
        <w:t/>
      </w:r>
    </w:p>
    <w:p>
      <w:pPr/>
      <w:r>
        <w:rPr>
          <w:rFonts w:hint="eastAsia"/>
          <w:sz w:val="24"/>
        </w:rPr>
        <w:t>•     D.郑观应</w:t>
      </w:r>
      <w:r>
        <w:rPr>
          <w:rFonts w:hint="eastAsia"/>
        </w:rPr>
        <w:t/>
      </w:r>
    </w:p>
    <w:p>
      <w:pPr/>
      <w:r>
        <w:rPr>
          <w:rFonts w:hint="eastAsia"/>
          <w:sz w:val="24"/>
        </w:rPr>
        <w:t>49、太平天国后期，洪仁歼提出的具有资本主义色彩改革的方案为【C 】</w:t>
      </w:r>
      <w:r>
        <w:rPr>
          <w:rFonts w:hint="eastAsia"/>
        </w:rPr>
        <w:t/>
      </w:r>
    </w:p>
    <w:p>
      <w:pPr/>
      <w:r>
        <w:rPr>
          <w:rFonts w:hint="eastAsia"/>
          <w:sz w:val="24"/>
        </w:rPr>
        <w:t>•     A.《变法通义》</w:t>
      </w:r>
      <w:r>
        <w:rPr>
          <w:rFonts w:hint="eastAsia"/>
        </w:rPr>
        <w:t/>
      </w:r>
    </w:p>
    <w:p>
      <w:pPr/>
      <w:r>
        <w:rPr>
          <w:rFonts w:hint="eastAsia"/>
          <w:sz w:val="24"/>
        </w:rPr>
        <w:t>•     B.《天朝田亩制度》</w:t>
      </w:r>
      <w:r>
        <w:rPr>
          <w:rFonts w:hint="eastAsia"/>
        </w:rPr>
        <w:t/>
      </w:r>
    </w:p>
    <w:p>
      <w:pPr/>
      <w:r>
        <w:rPr>
          <w:rFonts w:hint="eastAsia"/>
          <w:sz w:val="24"/>
        </w:rPr>
        <w:t>•     C.《资政新篇》</w:t>
      </w:r>
      <w:r>
        <w:rPr>
          <w:rFonts w:hint="eastAsia"/>
        </w:rPr>
        <w:t/>
      </w:r>
    </w:p>
    <w:p>
      <w:pPr/>
      <w:r>
        <w:rPr>
          <w:rFonts w:hint="eastAsia"/>
          <w:sz w:val="24"/>
        </w:rPr>
        <w:t>•     D.《四洲志》</w:t>
      </w:r>
      <w:r>
        <w:rPr>
          <w:rFonts w:hint="eastAsia"/>
        </w:rPr>
        <w:t/>
      </w:r>
    </w:p>
    <w:p>
      <w:pPr/>
      <w:r>
        <w:rPr>
          <w:rFonts w:hint="eastAsia"/>
          <w:sz w:val="24"/>
        </w:rPr>
        <w:t>50、1861年，为处理洋务，清政府设立的中央机关是【C 】</w:t>
      </w:r>
      <w:r>
        <w:rPr>
          <w:rFonts w:hint="eastAsia"/>
        </w:rPr>
        <w:t/>
      </w:r>
    </w:p>
    <w:p>
      <w:pPr/>
      <w:r>
        <w:rPr>
          <w:rFonts w:hint="eastAsia"/>
          <w:sz w:val="24"/>
        </w:rPr>
        <w:t>•     A.江南制造总局</w:t>
      </w:r>
      <w:r>
        <w:rPr>
          <w:rFonts w:hint="eastAsia"/>
        </w:rPr>
        <w:t/>
      </w:r>
    </w:p>
    <w:p>
      <w:pPr/>
      <w:r>
        <w:rPr>
          <w:rFonts w:hint="eastAsia"/>
          <w:sz w:val="24"/>
        </w:rPr>
        <w:t>•     B.京师同文馆</w:t>
      </w:r>
      <w:r>
        <w:rPr>
          <w:rFonts w:hint="eastAsia"/>
        </w:rPr>
        <w:t/>
      </w:r>
    </w:p>
    <w:p>
      <w:pPr/>
      <w:r>
        <w:rPr>
          <w:rFonts w:hint="eastAsia"/>
          <w:sz w:val="24"/>
        </w:rPr>
        <w:t>•     C.总理各国事务衙门</w:t>
      </w:r>
      <w:r>
        <w:rPr>
          <w:rFonts w:hint="eastAsia"/>
        </w:rPr>
        <w:t/>
      </w:r>
    </w:p>
    <w:p>
      <w:pPr/>
      <w:r>
        <w:rPr>
          <w:rFonts w:hint="eastAsia"/>
          <w:sz w:val="24"/>
        </w:rPr>
        <w:t>•     D.外务部</w:t>
      </w:r>
      <w:r>
        <w:rPr>
          <w:rFonts w:hint="eastAsia"/>
        </w:rPr>
        <w:t/>
      </w:r>
    </w:p>
    <w:p>
      <w:pPr/>
      <w:r>
        <w:rPr>
          <w:rFonts w:hint="eastAsia"/>
          <w:sz w:val="24"/>
        </w:rPr>
        <w:t>51、19世纪90年代，由李鸿章管辖的新式海军主力是【 A】</w:t>
      </w:r>
      <w:r>
        <w:rPr>
          <w:rFonts w:hint="eastAsia"/>
        </w:rPr>
        <w:t/>
      </w:r>
    </w:p>
    <w:p>
      <w:pPr/>
      <w:r>
        <w:rPr>
          <w:rFonts w:hint="eastAsia"/>
          <w:sz w:val="24"/>
        </w:rPr>
        <w:t>•     A.北洋水师</w:t>
      </w:r>
      <w:r>
        <w:rPr>
          <w:rFonts w:hint="eastAsia"/>
        </w:rPr>
        <w:t/>
      </w:r>
    </w:p>
    <w:p>
      <w:pPr/>
      <w:r>
        <w:rPr>
          <w:rFonts w:hint="eastAsia"/>
          <w:sz w:val="24"/>
        </w:rPr>
        <w:t>•     B.北海水师</w:t>
      </w:r>
      <w:r>
        <w:rPr>
          <w:rFonts w:hint="eastAsia"/>
        </w:rPr>
        <w:t/>
      </w:r>
    </w:p>
    <w:p>
      <w:pPr/>
      <w:r>
        <w:rPr>
          <w:rFonts w:hint="eastAsia"/>
          <w:sz w:val="24"/>
        </w:rPr>
        <w:t>•     C.南洋水师</w:t>
      </w:r>
      <w:r>
        <w:rPr>
          <w:rFonts w:hint="eastAsia"/>
        </w:rPr>
        <w:t/>
      </w:r>
    </w:p>
    <w:p>
      <w:pPr/>
      <w:r>
        <w:rPr>
          <w:rFonts w:hint="eastAsia"/>
          <w:sz w:val="24"/>
        </w:rPr>
        <w:t>•     D.南海水师</w:t>
      </w:r>
      <w:r>
        <w:rPr>
          <w:rFonts w:hint="eastAsia"/>
        </w:rPr>
        <w:t/>
      </w:r>
    </w:p>
    <w:p>
      <w:pPr/>
      <w:r>
        <w:rPr>
          <w:rFonts w:hint="eastAsia"/>
          <w:sz w:val="24"/>
        </w:rPr>
        <w:t>52、戊戌维新时期，在上海创办的影响较大的《时务报》的人物是【D 】</w:t>
      </w:r>
      <w:r>
        <w:rPr>
          <w:rFonts w:hint="eastAsia"/>
        </w:rPr>
        <w:t/>
      </w:r>
    </w:p>
    <w:p>
      <w:pPr/>
      <w:r>
        <w:rPr>
          <w:rFonts w:hint="eastAsia"/>
          <w:sz w:val="24"/>
        </w:rPr>
        <w:t>•     A.李鸿章</w:t>
      </w:r>
      <w:r>
        <w:rPr>
          <w:rFonts w:hint="eastAsia"/>
        </w:rPr>
        <w:t/>
      </w:r>
    </w:p>
    <w:p>
      <w:pPr/>
      <w:r>
        <w:rPr>
          <w:rFonts w:hint="eastAsia"/>
          <w:sz w:val="24"/>
        </w:rPr>
        <w:t>•     B.曾国藩</w:t>
      </w:r>
      <w:r>
        <w:rPr>
          <w:rFonts w:hint="eastAsia"/>
        </w:rPr>
        <w:t/>
      </w:r>
    </w:p>
    <w:p>
      <w:pPr/>
      <w:r>
        <w:rPr>
          <w:rFonts w:hint="eastAsia"/>
          <w:sz w:val="24"/>
        </w:rPr>
        <w:t>•     C.严复</w:t>
      </w:r>
      <w:r>
        <w:rPr>
          <w:rFonts w:hint="eastAsia"/>
        </w:rPr>
        <w:t/>
      </w:r>
    </w:p>
    <w:p>
      <w:pPr/>
      <w:r>
        <w:rPr>
          <w:rFonts w:hint="eastAsia"/>
          <w:sz w:val="24"/>
        </w:rPr>
        <w:t>•     D.梁启超</w:t>
      </w:r>
      <w:r>
        <w:rPr>
          <w:rFonts w:hint="eastAsia"/>
        </w:rPr>
        <w:t/>
      </w:r>
    </w:p>
    <w:p>
      <w:pPr/>
      <w:r>
        <w:rPr>
          <w:rFonts w:hint="eastAsia"/>
          <w:sz w:val="24"/>
        </w:rPr>
        <w:t>53、20世纪初，为号召人民推翻清朝统治，著《革命军》的人物是【B 】</w:t>
      </w:r>
      <w:r>
        <w:rPr>
          <w:rFonts w:hint="eastAsia"/>
        </w:rPr>
        <w:t/>
      </w:r>
    </w:p>
    <w:p>
      <w:pPr/>
      <w:r>
        <w:rPr>
          <w:rFonts w:hint="eastAsia"/>
          <w:sz w:val="24"/>
        </w:rPr>
        <w:t>•     A.康有为</w:t>
      </w:r>
      <w:r>
        <w:rPr>
          <w:rFonts w:hint="eastAsia"/>
        </w:rPr>
        <w:t/>
      </w:r>
    </w:p>
    <w:p>
      <w:pPr/>
      <w:r>
        <w:rPr>
          <w:rFonts w:hint="eastAsia"/>
          <w:sz w:val="24"/>
        </w:rPr>
        <w:t>•     B.邹容</w:t>
      </w:r>
      <w:r>
        <w:rPr>
          <w:rFonts w:hint="eastAsia"/>
        </w:rPr>
        <w:t/>
      </w:r>
    </w:p>
    <w:p>
      <w:pPr/>
      <w:r>
        <w:rPr>
          <w:rFonts w:hint="eastAsia"/>
          <w:sz w:val="24"/>
        </w:rPr>
        <w:t>•     C.孙中山</w:t>
      </w:r>
      <w:r>
        <w:rPr>
          <w:rFonts w:hint="eastAsia"/>
        </w:rPr>
        <w:t/>
      </w:r>
    </w:p>
    <w:p>
      <w:pPr/>
      <w:r>
        <w:rPr>
          <w:rFonts w:hint="eastAsia"/>
          <w:sz w:val="24"/>
        </w:rPr>
        <w:t>•     D.黄兴</w:t>
      </w:r>
      <w:r>
        <w:rPr>
          <w:rFonts w:hint="eastAsia"/>
        </w:rPr>
        <w:t/>
      </w:r>
    </w:p>
    <w:p>
      <w:pPr/>
      <w:r>
        <w:rPr>
          <w:rFonts w:hint="eastAsia"/>
          <w:sz w:val="24"/>
        </w:rPr>
        <w:t>54、中国同盟会是中国近代历史上首个全国性的【B 】</w:t>
      </w:r>
      <w:r>
        <w:rPr>
          <w:rFonts w:hint="eastAsia"/>
        </w:rPr>
        <w:t/>
      </w:r>
    </w:p>
    <w:p>
      <w:pPr/>
      <w:r>
        <w:rPr>
          <w:rFonts w:hint="eastAsia"/>
          <w:sz w:val="24"/>
        </w:rPr>
        <w:t>•     A.无产阶级革命政党</w:t>
      </w:r>
      <w:r>
        <w:rPr>
          <w:rFonts w:hint="eastAsia"/>
        </w:rPr>
        <w:t/>
      </w:r>
    </w:p>
    <w:p>
      <w:pPr/>
      <w:r>
        <w:rPr>
          <w:rFonts w:hint="eastAsia"/>
          <w:sz w:val="24"/>
        </w:rPr>
        <w:t>•     B.资产阶级革命政党</w:t>
      </w:r>
      <w:r>
        <w:rPr>
          <w:rFonts w:hint="eastAsia"/>
        </w:rPr>
        <w:t/>
      </w:r>
    </w:p>
    <w:p>
      <w:pPr/>
      <w:r>
        <w:rPr>
          <w:rFonts w:hint="eastAsia"/>
          <w:sz w:val="24"/>
        </w:rPr>
        <w:t>•     C.资产阶级革新政党</w:t>
      </w:r>
      <w:r>
        <w:rPr>
          <w:rFonts w:hint="eastAsia"/>
        </w:rPr>
        <w:t/>
      </w:r>
    </w:p>
    <w:p>
      <w:pPr/>
      <w:r>
        <w:rPr>
          <w:rFonts w:hint="eastAsia"/>
          <w:sz w:val="24"/>
        </w:rPr>
        <w:t>•     D.无产阶级革新政党</w:t>
      </w:r>
      <w:r>
        <w:rPr>
          <w:rFonts w:hint="eastAsia"/>
        </w:rPr>
        <w:t/>
      </w:r>
    </w:p>
    <w:p>
      <w:pPr/>
      <w:r>
        <w:rPr>
          <w:rFonts w:hint="eastAsia"/>
          <w:sz w:val="24"/>
        </w:rPr>
        <w:t>55、第一次国共合作之后，五卅运动标志着【D 】</w:t>
      </w:r>
      <w:r>
        <w:rPr>
          <w:rFonts w:hint="eastAsia"/>
        </w:rPr>
        <w:t/>
      </w:r>
    </w:p>
    <w:p>
      <w:pPr/>
      <w:r>
        <w:rPr>
          <w:rFonts w:hint="eastAsia"/>
          <w:sz w:val="24"/>
        </w:rPr>
        <w:t>•     A.革命统一战线确立</w:t>
      </w:r>
      <w:r>
        <w:rPr>
          <w:rFonts w:hint="eastAsia"/>
        </w:rPr>
        <w:t/>
      </w:r>
    </w:p>
    <w:p>
      <w:pPr/>
      <w:r>
        <w:rPr>
          <w:rFonts w:hint="eastAsia"/>
          <w:sz w:val="24"/>
        </w:rPr>
        <w:t>•     B.土地革命运动正式开始</w:t>
      </w:r>
      <w:r>
        <w:rPr>
          <w:rFonts w:hint="eastAsia"/>
        </w:rPr>
        <w:t/>
      </w:r>
    </w:p>
    <w:p>
      <w:pPr/>
      <w:r>
        <w:rPr>
          <w:rFonts w:hint="eastAsia"/>
          <w:sz w:val="24"/>
        </w:rPr>
        <w:t>•     C.北伐战争正式开始</w:t>
      </w:r>
      <w:r>
        <w:rPr>
          <w:rFonts w:hint="eastAsia"/>
        </w:rPr>
        <w:t/>
      </w:r>
    </w:p>
    <w:p>
      <w:pPr/>
      <w:r>
        <w:rPr>
          <w:rFonts w:hint="eastAsia"/>
          <w:sz w:val="24"/>
        </w:rPr>
        <w:t>•     D.全国范围大革命风暴开始</w:t>
      </w:r>
      <w:r>
        <w:rPr>
          <w:rFonts w:hint="eastAsia"/>
        </w:rPr>
        <w:t/>
      </w:r>
    </w:p>
    <w:p>
      <w:pPr/>
      <w:r>
        <w:rPr>
          <w:rFonts w:hint="eastAsia"/>
          <w:sz w:val="24"/>
        </w:rPr>
        <w:t>56、1930年8月，中国国民党临时行动委员会是影响比较大的【A 】</w:t>
      </w:r>
      <w:r>
        <w:rPr>
          <w:rFonts w:hint="eastAsia"/>
        </w:rPr>
        <w:t/>
      </w:r>
    </w:p>
    <w:p>
      <w:pPr/>
      <w:r>
        <w:rPr>
          <w:rFonts w:hint="eastAsia"/>
          <w:sz w:val="24"/>
        </w:rPr>
        <w:t>•     A.中国青年党</w:t>
      </w:r>
      <w:r>
        <w:rPr>
          <w:rFonts w:hint="eastAsia"/>
        </w:rPr>
        <w:t/>
      </w:r>
    </w:p>
    <w:p>
      <w:pPr/>
      <w:r>
        <w:rPr>
          <w:rFonts w:hint="eastAsia"/>
          <w:sz w:val="24"/>
        </w:rPr>
        <w:t>•     B.革命党派</w:t>
      </w:r>
      <w:r>
        <w:rPr>
          <w:rFonts w:hint="eastAsia"/>
        </w:rPr>
        <w:t/>
      </w:r>
    </w:p>
    <w:p>
      <w:pPr/>
      <w:r>
        <w:rPr>
          <w:rFonts w:hint="eastAsia"/>
          <w:sz w:val="24"/>
        </w:rPr>
        <w:t>•     C.中间党派</w:t>
      </w:r>
      <w:r>
        <w:rPr>
          <w:rFonts w:hint="eastAsia"/>
        </w:rPr>
        <w:t/>
      </w:r>
    </w:p>
    <w:p>
      <w:pPr/>
      <w:r>
        <w:rPr>
          <w:rFonts w:hint="eastAsia"/>
          <w:sz w:val="24"/>
        </w:rPr>
        <w:t>•     D.保守党派</w:t>
      </w:r>
      <w:r>
        <w:rPr>
          <w:rFonts w:hint="eastAsia"/>
        </w:rPr>
        <w:t/>
      </w:r>
    </w:p>
    <w:p>
      <w:pPr/>
      <w:r>
        <w:rPr>
          <w:rFonts w:hint="eastAsia"/>
          <w:sz w:val="24"/>
        </w:rPr>
        <w:t>57、1931年末，毛泽东当选为中华苏维埃共和国临时政府的【A 】</w:t>
      </w:r>
      <w:r>
        <w:rPr>
          <w:rFonts w:hint="eastAsia"/>
        </w:rPr>
        <w:t/>
      </w:r>
    </w:p>
    <w:p>
      <w:pPr/>
      <w:r>
        <w:rPr>
          <w:rFonts w:hint="eastAsia"/>
          <w:sz w:val="24"/>
        </w:rPr>
        <w:t>•     A.中央执行委员会主席</w:t>
      </w:r>
      <w:r>
        <w:rPr>
          <w:rFonts w:hint="eastAsia"/>
        </w:rPr>
        <w:t/>
      </w:r>
    </w:p>
    <w:p>
      <w:pPr/>
      <w:r>
        <w:rPr>
          <w:rFonts w:hint="eastAsia"/>
          <w:sz w:val="24"/>
        </w:rPr>
        <w:t>•     B.中央执行委员会副主席</w:t>
      </w:r>
      <w:r>
        <w:rPr>
          <w:rFonts w:hint="eastAsia"/>
        </w:rPr>
        <w:t/>
      </w:r>
    </w:p>
    <w:p>
      <w:pPr/>
      <w:r>
        <w:rPr>
          <w:rFonts w:hint="eastAsia"/>
          <w:sz w:val="24"/>
        </w:rPr>
        <w:t>•     C.中央执行委员会书记</w:t>
      </w:r>
      <w:r>
        <w:rPr>
          <w:rFonts w:hint="eastAsia"/>
        </w:rPr>
        <w:t/>
      </w:r>
    </w:p>
    <w:p>
      <w:pPr/>
      <w:r>
        <w:rPr>
          <w:rFonts w:hint="eastAsia"/>
          <w:sz w:val="24"/>
        </w:rPr>
        <w:t>•     D.中央执行委员会副书记</w:t>
      </w:r>
      <w:r>
        <w:rPr>
          <w:rFonts w:hint="eastAsia"/>
        </w:rPr>
        <w:t/>
      </w:r>
    </w:p>
    <w:p>
      <w:pPr/>
      <w:r>
        <w:rPr>
          <w:rFonts w:hint="eastAsia"/>
          <w:sz w:val="24"/>
        </w:rPr>
        <w:t>58、1935年初，中共中央政治局召开的遵义会议极为重要，因为它【C 】</w:t>
      </w:r>
      <w:r>
        <w:rPr>
          <w:rFonts w:hint="eastAsia"/>
        </w:rPr>
        <w:t/>
      </w:r>
    </w:p>
    <w:p>
      <w:pPr/>
      <w:r>
        <w:rPr>
          <w:rFonts w:hint="eastAsia"/>
          <w:sz w:val="24"/>
        </w:rPr>
        <w:t>•     A.是建设新型人民军队的重要开端</w:t>
      </w:r>
      <w:r>
        <w:rPr>
          <w:rFonts w:hint="eastAsia"/>
        </w:rPr>
        <w:t/>
      </w:r>
    </w:p>
    <w:p>
      <w:pPr/>
      <w:r>
        <w:rPr>
          <w:rFonts w:hint="eastAsia"/>
          <w:sz w:val="24"/>
        </w:rPr>
        <w:t>•     B.是武装夺取政权的开端</w:t>
      </w:r>
      <w:r>
        <w:rPr>
          <w:rFonts w:hint="eastAsia"/>
        </w:rPr>
        <w:t/>
      </w:r>
    </w:p>
    <w:p>
      <w:pPr/>
      <w:r>
        <w:rPr>
          <w:rFonts w:hint="eastAsia"/>
          <w:sz w:val="24"/>
        </w:rPr>
        <w:t>•     C.具有历史转折意义</w:t>
      </w:r>
      <w:r>
        <w:rPr>
          <w:rFonts w:hint="eastAsia"/>
        </w:rPr>
        <w:t/>
      </w:r>
    </w:p>
    <w:p>
      <w:pPr/>
      <w:r>
        <w:rPr>
          <w:rFonts w:hint="eastAsia"/>
          <w:sz w:val="24"/>
        </w:rPr>
        <w:t>•     D.推动了土地革命的开展</w:t>
      </w:r>
      <w:r>
        <w:rPr>
          <w:rFonts w:hint="eastAsia"/>
        </w:rPr>
        <w:t/>
      </w:r>
    </w:p>
    <w:p>
      <w:pPr/>
      <w:r>
        <w:rPr>
          <w:rFonts w:hint="eastAsia"/>
          <w:sz w:val="24"/>
        </w:rPr>
        <w:t>59、1938，毛泽东在《论持久战》中提到：战略相持阶段是中国抗日战争取得胜利的【B】</w:t>
      </w:r>
      <w:r>
        <w:rPr>
          <w:rFonts w:hint="eastAsia"/>
        </w:rPr>
        <w:t/>
      </w:r>
    </w:p>
    <w:p>
      <w:pPr/>
      <w:r>
        <w:rPr>
          <w:rFonts w:hint="eastAsia"/>
          <w:sz w:val="24"/>
        </w:rPr>
        <w:t>•     A.最轻松阶段</w:t>
      </w:r>
      <w:r>
        <w:rPr>
          <w:rFonts w:hint="eastAsia"/>
        </w:rPr>
        <w:t/>
      </w:r>
    </w:p>
    <w:p>
      <w:pPr/>
      <w:r>
        <w:rPr>
          <w:rFonts w:hint="eastAsia"/>
          <w:sz w:val="24"/>
        </w:rPr>
        <w:t>•     B.最关键阶段</w:t>
      </w:r>
      <w:r>
        <w:rPr>
          <w:rFonts w:hint="eastAsia"/>
        </w:rPr>
        <w:t/>
      </w:r>
    </w:p>
    <w:p>
      <w:pPr/>
      <w:r>
        <w:rPr>
          <w:rFonts w:hint="eastAsia"/>
          <w:sz w:val="24"/>
        </w:rPr>
        <w:t>•     C.最主要阶段</w:t>
      </w:r>
      <w:r>
        <w:rPr>
          <w:rFonts w:hint="eastAsia"/>
        </w:rPr>
        <w:t/>
      </w:r>
    </w:p>
    <w:p>
      <w:pPr/>
      <w:r>
        <w:rPr>
          <w:rFonts w:hint="eastAsia"/>
          <w:sz w:val="24"/>
        </w:rPr>
        <w:t>•     D.最特殊阶段</w:t>
      </w:r>
      <w:r>
        <w:rPr>
          <w:rFonts w:hint="eastAsia"/>
        </w:rPr>
        <w:t/>
      </w:r>
    </w:p>
    <w:p>
      <w:pPr/>
      <w:r>
        <w:rPr>
          <w:rFonts w:hint="eastAsia"/>
          <w:sz w:val="24"/>
        </w:rPr>
        <w:t>60、1946年6月23日，国民党当局制造下关惨案是为了【C 】</w:t>
      </w:r>
      <w:r>
        <w:rPr>
          <w:rFonts w:hint="eastAsia"/>
        </w:rPr>
        <w:t/>
      </w:r>
    </w:p>
    <w:p>
      <w:pPr/>
      <w:r>
        <w:rPr>
          <w:rFonts w:hint="eastAsia"/>
          <w:sz w:val="24"/>
        </w:rPr>
        <w:t>•     A.镇压福建人民团体联合会情愿团</w:t>
      </w:r>
      <w:r>
        <w:rPr>
          <w:rFonts w:hint="eastAsia"/>
        </w:rPr>
        <w:t/>
      </w:r>
    </w:p>
    <w:p>
      <w:pPr/>
      <w:r>
        <w:rPr>
          <w:rFonts w:hint="eastAsia"/>
          <w:sz w:val="24"/>
        </w:rPr>
        <w:t>•     B.镇压广州人民团体联合会情愿团</w:t>
      </w:r>
      <w:r>
        <w:rPr>
          <w:rFonts w:hint="eastAsia"/>
        </w:rPr>
        <w:t/>
      </w:r>
    </w:p>
    <w:p>
      <w:pPr/>
      <w:r>
        <w:rPr>
          <w:rFonts w:hint="eastAsia"/>
          <w:sz w:val="24"/>
        </w:rPr>
        <w:t>•     C.镇压上海人民团体联合会情愿团</w:t>
      </w:r>
      <w:r>
        <w:rPr>
          <w:rFonts w:hint="eastAsia"/>
        </w:rPr>
        <w:t/>
      </w:r>
    </w:p>
    <w:p>
      <w:pPr/>
      <w:r>
        <w:rPr>
          <w:rFonts w:hint="eastAsia"/>
          <w:sz w:val="24"/>
        </w:rPr>
        <w:t>•     D.镇压天津人民团体联合会情愿团</w:t>
      </w:r>
      <w:r>
        <w:rPr>
          <w:rFonts w:hint="eastAsia"/>
        </w:rPr>
        <w:t/>
      </w:r>
    </w:p>
    <w:p>
      <w:pPr/>
      <w:r>
        <w:rPr>
          <w:rFonts w:hint="eastAsia"/>
          <w:sz w:val="24"/>
        </w:rPr>
        <w:t>61、没收官僚资本是新中国的社会主义国营经济建立的【 A】</w:t>
      </w:r>
      <w:r>
        <w:rPr>
          <w:rFonts w:hint="eastAsia"/>
        </w:rPr>
        <w:t/>
      </w:r>
    </w:p>
    <w:p>
      <w:pPr/>
      <w:r>
        <w:rPr>
          <w:rFonts w:hint="eastAsia"/>
          <w:sz w:val="24"/>
        </w:rPr>
        <w:t>•     A.主要途径</w:t>
      </w:r>
      <w:r>
        <w:rPr>
          <w:rFonts w:hint="eastAsia"/>
        </w:rPr>
        <w:t/>
      </w:r>
    </w:p>
    <w:p>
      <w:pPr/>
      <w:r>
        <w:rPr>
          <w:rFonts w:hint="eastAsia"/>
          <w:sz w:val="24"/>
        </w:rPr>
        <w:t>•     B.一般途径</w:t>
      </w:r>
      <w:r>
        <w:rPr>
          <w:rFonts w:hint="eastAsia"/>
        </w:rPr>
        <w:t/>
      </w:r>
    </w:p>
    <w:p>
      <w:pPr/>
      <w:r>
        <w:rPr>
          <w:rFonts w:hint="eastAsia"/>
          <w:sz w:val="24"/>
        </w:rPr>
        <w:t>•     C.普通途径</w:t>
      </w:r>
      <w:r>
        <w:rPr>
          <w:rFonts w:hint="eastAsia"/>
        </w:rPr>
        <w:t/>
      </w:r>
    </w:p>
    <w:p>
      <w:pPr/>
      <w:r>
        <w:rPr>
          <w:rFonts w:hint="eastAsia"/>
          <w:sz w:val="24"/>
        </w:rPr>
        <w:t>•     D.唯一途径</w:t>
      </w:r>
      <w:r>
        <w:rPr>
          <w:rFonts w:hint="eastAsia"/>
        </w:rPr>
        <w:t/>
      </w:r>
    </w:p>
    <w:p>
      <w:pPr/>
      <w:r>
        <w:rPr>
          <w:rFonts w:hint="eastAsia"/>
          <w:sz w:val="24"/>
        </w:rPr>
        <w:t>62、1970年4月是新中国成功发射第一颗【 D】的时间。</w:t>
      </w:r>
      <w:r>
        <w:rPr>
          <w:rFonts w:hint="eastAsia"/>
        </w:rPr>
        <w:t/>
      </w:r>
    </w:p>
    <w:p>
      <w:pPr/>
      <w:r>
        <w:rPr>
          <w:rFonts w:hint="eastAsia"/>
          <w:sz w:val="24"/>
        </w:rPr>
        <w:t>•     A.核弹</w:t>
      </w:r>
      <w:r>
        <w:rPr>
          <w:rFonts w:hint="eastAsia"/>
        </w:rPr>
        <w:t/>
      </w:r>
    </w:p>
    <w:p>
      <w:pPr/>
      <w:r>
        <w:rPr>
          <w:rFonts w:hint="eastAsia"/>
          <w:sz w:val="24"/>
        </w:rPr>
        <w:t>•     B.氢弹</w:t>
      </w:r>
      <w:r>
        <w:rPr>
          <w:rFonts w:hint="eastAsia"/>
        </w:rPr>
        <w:t/>
      </w:r>
    </w:p>
    <w:p>
      <w:pPr/>
      <w:r>
        <w:rPr>
          <w:rFonts w:hint="eastAsia"/>
          <w:sz w:val="24"/>
        </w:rPr>
        <w:t>•     C.原子弹</w:t>
      </w:r>
      <w:r>
        <w:rPr>
          <w:rFonts w:hint="eastAsia"/>
        </w:rPr>
        <w:t/>
      </w:r>
    </w:p>
    <w:p>
      <w:pPr/>
      <w:r>
        <w:rPr>
          <w:rFonts w:hint="eastAsia"/>
          <w:sz w:val="24"/>
        </w:rPr>
        <w:t>•     D.人造地球卫星</w:t>
      </w:r>
      <w:r>
        <w:rPr>
          <w:rFonts w:hint="eastAsia"/>
        </w:rPr>
        <w:t/>
      </w:r>
    </w:p>
    <w:p>
      <w:pPr/>
      <w:r>
        <w:rPr>
          <w:rFonts w:hint="eastAsia"/>
          <w:sz w:val="24"/>
        </w:rPr>
        <w:t>63、中共十三大中，中国共产党首次系统完整地概括了【A 】</w:t>
      </w:r>
      <w:r>
        <w:rPr>
          <w:rFonts w:hint="eastAsia"/>
        </w:rPr>
        <w:t/>
      </w:r>
    </w:p>
    <w:p>
      <w:pPr/>
      <w:r>
        <w:rPr>
          <w:rFonts w:hint="eastAsia"/>
          <w:sz w:val="24"/>
        </w:rPr>
        <w:t>•     A.社会主义初级阶段基本路线</w:t>
      </w:r>
      <w:r>
        <w:rPr>
          <w:rFonts w:hint="eastAsia"/>
        </w:rPr>
        <w:t/>
      </w:r>
    </w:p>
    <w:p>
      <w:pPr/>
      <w:r>
        <w:rPr>
          <w:rFonts w:hint="eastAsia"/>
          <w:sz w:val="24"/>
        </w:rPr>
        <w:t>•     B.“三步走”战略</w:t>
      </w:r>
      <w:r>
        <w:rPr>
          <w:rFonts w:hint="eastAsia"/>
        </w:rPr>
        <w:t/>
      </w:r>
    </w:p>
    <w:p>
      <w:pPr/>
      <w:r>
        <w:rPr>
          <w:rFonts w:hint="eastAsia"/>
          <w:sz w:val="24"/>
        </w:rPr>
        <w:t>•     C.“两个飞跃”重要思想</w:t>
      </w:r>
      <w:r>
        <w:rPr>
          <w:rFonts w:hint="eastAsia"/>
        </w:rPr>
        <w:t/>
      </w:r>
    </w:p>
    <w:p>
      <w:pPr/>
      <w:r>
        <w:rPr>
          <w:rFonts w:hint="eastAsia"/>
          <w:sz w:val="24"/>
        </w:rPr>
        <w:t>•     D.经济体制改革的基本思路</w:t>
      </w:r>
      <w:r>
        <w:rPr>
          <w:rFonts w:hint="eastAsia"/>
        </w:rPr>
        <w:t/>
      </w:r>
    </w:p>
    <w:p>
      <w:pPr/>
      <w:r>
        <w:rPr>
          <w:rFonts w:hint="eastAsia"/>
          <w:sz w:val="24"/>
        </w:rPr>
        <w:t>64、1999年12月20日，中国恢复了对【 D】的主权。</w:t>
      </w:r>
      <w:r>
        <w:rPr>
          <w:rFonts w:hint="eastAsia"/>
        </w:rPr>
        <w:t/>
      </w:r>
    </w:p>
    <w:p>
      <w:pPr/>
      <w:r>
        <w:rPr>
          <w:rFonts w:hint="eastAsia"/>
          <w:sz w:val="24"/>
        </w:rPr>
        <w:t>•     A.西藏</w:t>
      </w:r>
      <w:r>
        <w:rPr>
          <w:rFonts w:hint="eastAsia"/>
        </w:rPr>
        <w:t/>
      </w:r>
    </w:p>
    <w:p>
      <w:pPr/>
      <w:r>
        <w:rPr>
          <w:rFonts w:hint="eastAsia"/>
          <w:sz w:val="24"/>
        </w:rPr>
        <w:t>•     B.台湾</w:t>
      </w:r>
      <w:r>
        <w:rPr>
          <w:rFonts w:hint="eastAsia"/>
        </w:rPr>
        <w:t/>
      </w:r>
    </w:p>
    <w:p>
      <w:pPr/>
      <w:r>
        <w:rPr>
          <w:rFonts w:hint="eastAsia"/>
          <w:sz w:val="24"/>
        </w:rPr>
        <w:t>•     C.香港</w:t>
      </w:r>
      <w:r>
        <w:rPr>
          <w:rFonts w:hint="eastAsia"/>
        </w:rPr>
        <w:t/>
      </w:r>
    </w:p>
    <w:p>
      <w:pPr/>
      <w:r>
        <w:rPr>
          <w:rFonts w:hint="eastAsia"/>
          <w:sz w:val="24"/>
        </w:rPr>
        <w:t>•     D.澳门</w:t>
      </w:r>
      <w:r>
        <w:rPr>
          <w:rFonts w:hint="eastAsia"/>
        </w:rPr>
        <w:t/>
      </w:r>
    </w:p>
    <w:p>
      <w:pPr/>
      <w:r>
        <w:rPr>
          <w:rFonts w:hint="eastAsia"/>
          <w:sz w:val="24"/>
        </w:rPr>
        <w:t>65、中共十八届三中全中，中共中央政治局作出的重要决策是【 C】</w:t>
      </w:r>
      <w:r>
        <w:rPr>
          <w:rFonts w:hint="eastAsia"/>
        </w:rPr>
        <w:t/>
      </w:r>
    </w:p>
    <w:p>
      <w:pPr/>
      <w:r>
        <w:rPr>
          <w:rFonts w:hint="eastAsia"/>
          <w:sz w:val="24"/>
        </w:rPr>
        <w:t>•     A.《关于教育体制改革的决定》</w:t>
      </w:r>
      <w:r>
        <w:rPr>
          <w:rFonts w:hint="eastAsia"/>
        </w:rPr>
        <w:t/>
      </w:r>
    </w:p>
    <w:p>
      <w:pPr/>
      <w:r>
        <w:rPr>
          <w:rFonts w:hint="eastAsia"/>
          <w:sz w:val="24"/>
        </w:rPr>
        <w:t>•     B.《关于加快农业发展若干问题的决定》</w:t>
      </w:r>
      <w:r>
        <w:rPr>
          <w:rFonts w:hint="eastAsia"/>
        </w:rPr>
        <w:t/>
      </w:r>
    </w:p>
    <w:p>
      <w:pPr/>
      <w:r>
        <w:rPr>
          <w:rFonts w:hint="eastAsia"/>
          <w:sz w:val="24"/>
        </w:rPr>
        <w:t>•     C.《关于全面深化改革若干重大问题的决定》</w:t>
      </w:r>
      <w:r>
        <w:rPr>
          <w:rFonts w:hint="eastAsia"/>
        </w:rPr>
        <w:t/>
      </w:r>
    </w:p>
    <w:p>
      <w:pPr/>
      <w:r>
        <w:rPr>
          <w:rFonts w:hint="eastAsia"/>
          <w:sz w:val="24"/>
        </w:rPr>
        <w:t>•     D.《关于加强党的执政能力建设的决定》</w:t>
      </w:r>
      <w:r>
        <w:rPr>
          <w:rFonts w:hint="eastAsia"/>
        </w:rPr>
        <w:t/>
      </w:r>
    </w:p>
    <w:p>
      <w:pPr/>
      <w:r>
        <w:rPr>
          <w:rFonts w:hint="eastAsia"/>
          <w:sz w:val="24"/>
        </w:rPr>
        <w:t>66、20世纪以来，中国经历了几次次历史性巨变，其中，改革开放，为实现社会主义现代化而奋斗是【D 】</w:t>
      </w:r>
      <w:r>
        <w:rPr>
          <w:rFonts w:hint="eastAsia"/>
        </w:rPr>
        <w:t/>
      </w:r>
    </w:p>
    <w:p>
      <w:pPr/>
      <w:r>
        <w:rPr>
          <w:rFonts w:hint="eastAsia"/>
          <w:sz w:val="24"/>
        </w:rPr>
        <w:t>•     A.第二次巨变</w:t>
      </w:r>
      <w:r>
        <w:rPr>
          <w:rFonts w:hint="eastAsia"/>
        </w:rPr>
        <w:t/>
      </w:r>
    </w:p>
    <w:p>
      <w:pPr/>
      <w:r>
        <w:rPr>
          <w:rFonts w:hint="eastAsia"/>
          <w:sz w:val="24"/>
        </w:rPr>
        <w:t>•     B.第四次巨变</w:t>
      </w:r>
      <w:r>
        <w:rPr>
          <w:rFonts w:hint="eastAsia"/>
        </w:rPr>
        <w:t/>
      </w:r>
    </w:p>
    <w:p>
      <w:pPr/>
      <w:r>
        <w:rPr>
          <w:rFonts w:hint="eastAsia"/>
          <w:sz w:val="24"/>
        </w:rPr>
        <w:t>•     C.第一次巨变</w:t>
      </w:r>
      <w:r>
        <w:rPr>
          <w:rFonts w:hint="eastAsia"/>
        </w:rPr>
        <w:t/>
      </w:r>
    </w:p>
    <w:p>
      <w:pPr/>
      <w:r>
        <w:rPr>
          <w:rFonts w:hint="eastAsia"/>
          <w:sz w:val="24"/>
        </w:rPr>
        <w:t>•     D.第三次巨变</w:t>
      </w:r>
      <w:r>
        <w:rPr>
          <w:rFonts w:hint="eastAsia"/>
        </w:rPr>
        <w:t/>
      </w:r>
    </w:p>
    <w:p>
      <w:pPr/>
      <w:r>
        <w:rPr>
          <w:rFonts w:hint="eastAsia"/>
          <w:sz w:val="24"/>
        </w:rPr>
        <w:t>67、1947年，五.二〇运动在全国产生重大影响，因为它是在国统区爆发的是【 D】</w:t>
      </w:r>
      <w:r>
        <w:rPr>
          <w:rFonts w:hint="eastAsia"/>
        </w:rPr>
        <w:t/>
      </w:r>
    </w:p>
    <w:p>
      <w:pPr/>
      <w:r>
        <w:rPr>
          <w:rFonts w:hint="eastAsia"/>
          <w:sz w:val="24"/>
        </w:rPr>
        <w:t>•     A.大规模的爱国工人运动</w:t>
      </w:r>
      <w:r>
        <w:rPr>
          <w:rFonts w:hint="eastAsia"/>
        </w:rPr>
        <w:t/>
      </w:r>
    </w:p>
    <w:p>
      <w:pPr/>
      <w:r>
        <w:rPr>
          <w:rFonts w:hint="eastAsia"/>
          <w:sz w:val="24"/>
        </w:rPr>
        <w:t>•     B.大规模的爱国农民运动</w:t>
      </w:r>
      <w:r>
        <w:rPr>
          <w:rFonts w:hint="eastAsia"/>
        </w:rPr>
        <w:t/>
      </w:r>
    </w:p>
    <w:p>
      <w:pPr/>
      <w:r>
        <w:rPr>
          <w:rFonts w:hint="eastAsia"/>
          <w:sz w:val="24"/>
        </w:rPr>
        <w:t>•     C.大规模的爱国无产阶级运动</w:t>
      </w:r>
      <w:r>
        <w:rPr>
          <w:rFonts w:hint="eastAsia"/>
        </w:rPr>
        <w:t/>
      </w:r>
    </w:p>
    <w:p>
      <w:pPr/>
      <w:r>
        <w:rPr>
          <w:rFonts w:hint="eastAsia"/>
          <w:sz w:val="24"/>
        </w:rPr>
        <w:t>•     D.大规模的爱国学生运动</w:t>
      </w:r>
      <w:r>
        <w:rPr>
          <w:rFonts w:hint="eastAsia"/>
        </w:rPr>
        <w:t/>
      </w:r>
    </w:p>
    <w:p>
      <w:pPr/>
      <w:r>
        <w:rPr>
          <w:rFonts w:hint="eastAsia"/>
          <w:sz w:val="24"/>
        </w:rPr>
        <w:t>68、1947年10月，中国人民解放军总部发表的【C   】提出了打倒蒋介石、解放全中国的行动口号。</w:t>
      </w:r>
      <w:r>
        <w:rPr>
          <w:rFonts w:hint="eastAsia"/>
        </w:rPr>
        <w:t/>
      </w:r>
    </w:p>
    <w:p>
      <w:pPr/>
      <w:r>
        <w:rPr>
          <w:rFonts w:hint="eastAsia"/>
          <w:sz w:val="24"/>
        </w:rPr>
        <w:t>•     A.《我们对于时局的意见》</w:t>
      </w:r>
      <w:r>
        <w:rPr>
          <w:rFonts w:hint="eastAsia"/>
        </w:rPr>
        <w:t/>
      </w:r>
    </w:p>
    <w:p>
      <w:pPr/>
      <w:r>
        <w:rPr>
          <w:rFonts w:hint="eastAsia"/>
          <w:sz w:val="24"/>
        </w:rPr>
        <w:t>•     B.《目前形势和我们的任务》</w:t>
      </w:r>
      <w:r>
        <w:rPr>
          <w:rFonts w:hint="eastAsia"/>
        </w:rPr>
        <w:t/>
      </w:r>
    </w:p>
    <w:p>
      <w:pPr/>
      <w:r>
        <w:rPr>
          <w:rFonts w:hint="eastAsia"/>
          <w:sz w:val="24"/>
        </w:rPr>
        <w:t>•     C.《中国人民解放军总部宣言》</w:t>
      </w:r>
      <w:r>
        <w:rPr>
          <w:rFonts w:hint="eastAsia"/>
        </w:rPr>
        <w:t/>
      </w:r>
    </w:p>
    <w:p>
      <w:pPr/>
      <w:r>
        <w:rPr>
          <w:rFonts w:hint="eastAsia"/>
          <w:sz w:val="24"/>
        </w:rPr>
        <w:t>•     D.《向全国进军的命令》</w:t>
      </w:r>
      <w:r>
        <w:rPr>
          <w:rFonts w:hint="eastAsia"/>
        </w:rPr>
        <w:t/>
      </w:r>
    </w:p>
    <w:p>
      <w:pPr/>
      <w:r>
        <w:rPr>
          <w:rFonts w:hint="eastAsia"/>
          <w:sz w:val="24"/>
        </w:rPr>
        <w:t>69、1979年1月1日，全国人大常委会发表的《告台湾同胞书》是【B 】</w:t>
      </w:r>
      <w:r>
        <w:rPr>
          <w:rFonts w:hint="eastAsia"/>
        </w:rPr>
        <w:t/>
      </w:r>
    </w:p>
    <w:p>
      <w:pPr/>
      <w:r>
        <w:rPr>
          <w:rFonts w:hint="eastAsia"/>
          <w:sz w:val="24"/>
        </w:rPr>
        <w:t>•     A.关于台湾回归祖国的方针政策</w:t>
      </w:r>
      <w:r>
        <w:rPr>
          <w:rFonts w:hint="eastAsia"/>
        </w:rPr>
        <w:t/>
      </w:r>
    </w:p>
    <w:p>
      <w:pPr/>
      <w:r>
        <w:rPr>
          <w:rFonts w:hint="eastAsia"/>
          <w:sz w:val="24"/>
        </w:rPr>
        <w:t>•     B.关于对外政策的重要文献</w:t>
      </w:r>
      <w:r>
        <w:rPr>
          <w:rFonts w:hint="eastAsia"/>
        </w:rPr>
        <w:t/>
      </w:r>
    </w:p>
    <w:p>
      <w:pPr/>
      <w:r>
        <w:rPr>
          <w:rFonts w:hint="eastAsia"/>
          <w:sz w:val="24"/>
        </w:rPr>
        <w:t>•     C.关于促进祖国统一大业的重要文献</w:t>
      </w:r>
      <w:r>
        <w:rPr>
          <w:rFonts w:hint="eastAsia"/>
        </w:rPr>
        <w:t/>
      </w:r>
    </w:p>
    <w:p>
      <w:pPr/>
      <w:r>
        <w:rPr>
          <w:rFonts w:hint="eastAsia"/>
          <w:sz w:val="24"/>
        </w:rPr>
        <w:t>•     D.关于反国家分裂的重要文件</w:t>
      </w:r>
      <w:r>
        <w:rPr>
          <w:rFonts w:hint="eastAsia"/>
        </w:rPr>
        <w:t/>
      </w:r>
    </w:p>
    <w:p>
      <w:pPr/>
      <w:r>
        <w:rPr>
          <w:rFonts w:hint="eastAsia"/>
          <w:sz w:val="24"/>
        </w:rPr>
        <w:t>70、三元里人民的抗英斗争是中国近代史上，【A 】的首次大规模反侵略武装斗争。</w:t>
      </w:r>
      <w:r>
        <w:rPr>
          <w:rFonts w:hint="eastAsia"/>
        </w:rPr>
        <w:t/>
      </w:r>
    </w:p>
    <w:p>
      <w:pPr/>
      <w:r>
        <w:rPr>
          <w:rFonts w:hint="eastAsia"/>
          <w:sz w:val="24"/>
        </w:rPr>
        <w:t>•     A.人民群众</w:t>
      </w:r>
      <w:r>
        <w:rPr>
          <w:rFonts w:hint="eastAsia"/>
        </w:rPr>
        <w:t/>
      </w:r>
    </w:p>
    <w:p>
      <w:pPr/>
      <w:r>
        <w:rPr>
          <w:rFonts w:hint="eastAsia"/>
          <w:sz w:val="24"/>
        </w:rPr>
        <w:t>•     B.农民</w:t>
      </w:r>
      <w:r>
        <w:rPr>
          <w:rFonts w:hint="eastAsia"/>
        </w:rPr>
        <w:t/>
      </w:r>
    </w:p>
    <w:p>
      <w:pPr/>
      <w:r>
        <w:rPr>
          <w:rFonts w:hint="eastAsia"/>
          <w:sz w:val="24"/>
        </w:rPr>
        <w:t>•     C.工人</w:t>
      </w:r>
      <w:r>
        <w:rPr>
          <w:rFonts w:hint="eastAsia"/>
        </w:rPr>
        <w:t/>
      </w:r>
    </w:p>
    <w:p>
      <w:pPr/>
      <w:r>
        <w:rPr>
          <w:rFonts w:hint="eastAsia"/>
          <w:sz w:val="24"/>
        </w:rPr>
        <w:t>•     D.学生</w:t>
      </w:r>
      <w:r>
        <w:rPr>
          <w:rFonts w:hint="eastAsia"/>
        </w:rPr>
        <w:t/>
      </w:r>
    </w:p>
    <w:p>
      <w:pPr/>
      <w:r>
        <w:rPr>
          <w:rFonts w:hint="eastAsia"/>
          <w:sz w:val="24"/>
        </w:rPr>
        <w:t>71、2001年，加入世界贸易组织标志着中国【D 】</w:t>
      </w:r>
      <w:r>
        <w:rPr>
          <w:rFonts w:hint="eastAsia"/>
        </w:rPr>
        <w:t/>
      </w:r>
    </w:p>
    <w:p>
      <w:pPr/>
      <w:r>
        <w:rPr>
          <w:rFonts w:hint="eastAsia"/>
          <w:sz w:val="24"/>
        </w:rPr>
        <w:t>•     A.改革开放全面展开</w:t>
      </w:r>
      <w:r>
        <w:rPr>
          <w:rFonts w:hint="eastAsia"/>
        </w:rPr>
        <w:t/>
      </w:r>
    </w:p>
    <w:p>
      <w:pPr/>
      <w:r>
        <w:rPr>
          <w:rFonts w:hint="eastAsia"/>
          <w:sz w:val="24"/>
        </w:rPr>
        <w:t>•     B.改革重点从农村转向城市</w:t>
      </w:r>
      <w:r>
        <w:rPr>
          <w:rFonts w:hint="eastAsia"/>
        </w:rPr>
        <w:t/>
      </w:r>
    </w:p>
    <w:p>
      <w:pPr/>
      <w:r>
        <w:rPr>
          <w:rFonts w:hint="eastAsia"/>
          <w:sz w:val="24"/>
        </w:rPr>
        <w:t>•     C.多层次对外开放格局形成</w:t>
      </w:r>
      <w:r>
        <w:rPr>
          <w:rFonts w:hint="eastAsia"/>
        </w:rPr>
        <w:t/>
      </w:r>
    </w:p>
    <w:p>
      <w:pPr/>
      <w:r>
        <w:rPr>
          <w:rFonts w:hint="eastAsia"/>
          <w:sz w:val="24"/>
        </w:rPr>
        <w:t>•     D.对外开放进入一个新阶段</w:t>
      </w:r>
      <w:r>
        <w:rPr>
          <w:rFonts w:hint="eastAsia"/>
        </w:rPr>
        <w:t/>
      </w:r>
    </w:p>
    <w:p>
      <w:pPr/>
      <w:r>
        <w:rPr>
          <w:rFonts w:hint="eastAsia"/>
          <w:sz w:val="24"/>
        </w:rPr>
        <w:t>72、“调动一切积极因素，为社会主义事业服务”是毛泽东在【B 】报告中所围绕的基本方针。</w:t>
      </w:r>
      <w:r>
        <w:rPr>
          <w:rFonts w:hint="eastAsia"/>
        </w:rPr>
        <w:t/>
      </w:r>
    </w:p>
    <w:p>
      <w:pPr/>
      <w:r>
        <w:rPr>
          <w:rFonts w:hint="eastAsia"/>
          <w:sz w:val="24"/>
        </w:rPr>
        <w:t>•     A.《将革命进行到底》</w:t>
      </w:r>
      <w:r>
        <w:rPr>
          <w:rFonts w:hint="eastAsia"/>
        </w:rPr>
        <w:t/>
      </w:r>
    </w:p>
    <w:p>
      <w:pPr/>
      <w:r>
        <w:rPr>
          <w:rFonts w:hint="eastAsia"/>
          <w:sz w:val="24"/>
        </w:rPr>
        <w:t>•     B.《论十大关系》</w:t>
      </w:r>
      <w:r>
        <w:rPr>
          <w:rFonts w:hint="eastAsia"/>
        </w:rPr>
        <w:t/>
      </w:r>
    </w:p>
    <w:p>
      <w:pPr/>
      <w:r>
        <w:rPr>
          <w:rFonts w:hint="eastAsia"/>
          <w:sz w:val="24"/>
        </w:rPr>
        <w:t>•     C.《目前形势和我们的任务》</w:t>
      </w:r>
      <w:r>
        <w:rPr>
          <w:rFonts w:hint="eastAsia"/>
        </w:rPr>
        <w:t/>
      </w:r>
    </w:p>
    <w:p>
      <w:pPr/>
      <w:r>
        <w:rPr>
          <w:rFonts w:hint="eastAsia"/>
          <w:sz w:val="24"/>
        </w:rPr>
        <w:t>•     D.《对日寇的最后一战》</w:t>
      </w:r>
      <w:r>
        <w:rPr>
          <w:rFonts w:hint="eastAsia"/>
        </w:rPr>
        <w:t/>
      </w:r>
    </w:p>
    <w:p>
      <w:pPr/>
      <w:r>
        <w:rPr>
          <w:rFonts w:hint="eastAsia"/>
          <w:sz w:val="24"/>
        </w:rPr>
        <w:t>73、三大改造时期，和平赎买是我国对【C 】进行社会主义改造的基本政策。</w:t>
      </w:r>
      <w:r>
        <w:rPr>
          <w:rFonts w:hint="eastAsia"/>
        </w:rPr>
        <w:t/>
      </w:r>
    </w:p>
    <w:p>
      <w:pPr/>
      <w:r>
        <w:rPr>
          <w:rFonts w:hint="eastAsia"/>
          <w:sz w:val="24"/>
        </w:rPr>
        <w:t>•     A.农业</w:t>
      </w:r>
      <w:r>
        <w:rPr>
          <w:rFonts w:hint="eastAsia"/>
        </w:rPr>
        <w:t/>
      </w:r>
    </w:p>
    <w:p>
      <w:pPr/>
      <w:r>
        <w:rPr>
          <w:rFonts w:hint="eastAsia"/>
          <w:sz w:val="24"/>
        </w:rPr>
        <w:t>•     B.农村</w:t>
      </w:r>
      <w:r>
        <w:rPr>
          <w:rFonts w:hint="eastAsia"/>
        </w:rPr>
        <w:t/>
      </w:r>
    </w:p>
    <w:p>
      <w:pPr/>
      <w:r>
        <w:rPr>
          <w:rFonts w:hint="eastAsia"/>
          <w:sz w:val="24"/>
        </w:rPr>
        <w:t>•     C.资本主义工商业</w:t>
      </w:r>
      <w:r>
        <w:rPr>
          <w:rFonts w:hint="eastAsia"/>
        </w:rPr>
        <w:t/>
      </w:r>
    </w:p>
    <w:p>
      <w:pPr/>
      <w:r>
        <w:rPr>
          <w:rFonts w:hint="eastAsia"/>
          <w:sz w:val="24"/>
        </w:rPr>
        <w:t>•     D.手工业</w:t>
      </w:r>
      <w:r>
        <w:rPr>
          <w:rFonts w:hint="eastAsia"/>
        </w:rPr>
        <w:t/>
      </w:r>
    </w:p>
    <w:p>
      <w:pPr/>
      <w:r>
        <w:rPr>
          <w:rFonts w:hint="eastAsia"/>
          <w:sz w:val="24"/>
        </w:rPr>
        <w:t>74、新中国成立后，1953年是我国开始发展国民经济【 D】的时间点。</w:t>
      </w:r>
      <w:r>
        <w:rPr>
          <w:rFonts w:hint="eastAsia"/>
        </w:rPr>
        <w:t/>
      </w:r>
    </w:p>
    <w:p>
      <w:pPr/>
      <w:r>
        <w:rPr>
          <w:rFonts w:hint="eastAsia"/>
          <w:sz w:val="24"/>
        </w:rPr>
        <w:t>•     A.第四个五年计划</w:t>
      </w:r>
      <w:r>
        <w:rPr>
          <w:rFonts w:hint="eastAsia"/>
        </w:rPr>
        <w:t/>
      </w:r>
    </w:p>
    <w:p>
      <w:pPr/>
      <w:r>
        <w:rPr>
          <w:rFonts w:hint="eastAsia"/>
          <w:sz w:val="24"/>
        </w:rPr>
        <w:t>•     B.第三个五年计划</w:t>
      </w:r>
      <w:r>
        <w:rPr>
          <w:rFonts w:hint="eastAsia"/>
        </w:rPr>
        <w:t/>
      </w:r>
    </w:p>
    <w:p>
      <w:pPr/>
      <w:r>
        <w:rPr>
          <w:rFonts w:hint="eastAsia"/>
          <w:sz w:val="24"/>
        </w:rPr>
        <w:t>•     C.第二个五年计划</w:t>
      </w:r>
      <w:r>
        <w:rPr>
          <w:rFonts w:hint="eastAsia"/>
        </w:rPr>
        <w:t/>
      </w:r>
    </w:p>
    <w:p>
      <w:pPr/>
      <w:r>
        <w:rPr>
          <w:rFonts w:hint="eastAsia"/>
          <w:sz w:val="24"/>
        </w:rPr>
        <w:t>•     D.第一个五年计划</w:t>
      </w:r>
      <w:r>
        <w:rPr>
          <w:rFonts w:hint="eastAsia"/>
        </w:rPr>
        <w:t/>
      </w:r>
    </w:p>
    <w:p>
      <w:pPr/>
      <w:r>
        <w:rPr>
          <w:rFonts w:hint="eastAsia"/>
          <w:sz w:val="24"/>
        </w:rPr>
        <w:t>75、1951年10月，我国【 C】和平解放。</w:t>
      </w:r>
      <w:r>
        <w:rPr>
          <w:rFonts w:hint="eastAsia"/>
        </w:rPr>
        <w:t/>
      </w:r>
    </w:p>
    <w:p>
      <w:pPr/>
      <w:r>
        <w:rPr>
          <w:rFonts w:hint="eastAsia"/>
          <w:sz w:val="24"/>
        </w:rPr>
        <w:t>•     A.台湾</w:t>
      </w:r>
      <w:r>
        <w:rPr>
          <w:rFonts w:hint="eastAsia"/>
        </w:rPr>
        <w:t/>
      </w:r>
    </w:p>
    <w:p>
      <w:pPr/>
      <w:r>
        <w:rPr>
          <w:rFonts w:hint="eastAsia"/>
          <w:sz w:val="24"/>
        </w:rPr>
        <w:t>•     B.澳门</w:t>
      </w:r>
      <w:r>
        <w:rPr>
          <w:rFonts w:hint="eastAsia"/>
        </w:rPr>
        <w:t/>
      </w:r>
    </w:p>
    <w:p>
      <w:pPr/>
      <w:r>
        <w:rPr>
          <w:rFonts w:hint="eastAsia"/>
          <w:sz w:val="24"/>
        </w:rPr>
        <w:t>•     C.西藏</w:t>
      </w:r>
      <w:r>
        <w:rPr>
          <w:rFonts w:hint="eastAsia"/>
        </w:rPr>
        <w:t/>
      </w:r>
    </w:p>
    <w:p>
      <w:pPr/>
      <w:r>
        <w:rPr>
          <w:rFonts w:hint="eastAsia"/>
          <w:sz w:val="24"/>
        </w:rPr>
        <w:t>•     D.香港</w:t>
      </w:r>
      <w:r>
        <w:rPr>
          <w:rFonts w:hint="eastAsia"/>
        </w:rPr>
        <w:t/>
      </w:r>
    </w:p>
    <w:p>
      <w:pPr/>
      <w:r>
        <w:rPr>
          <w:rFonts w:hint="eastAsia"/>
          <w:sz w:val="24"/>
        </w:rPr>
        <w:t>76、1945年8月9日，毛泽东发表声明【D 】</w:t>
      </w:r>
      <w:r>
        <w:rPr>
          <w:rFonts w:hint="eastAsia"/>
        </w:rPr>
        <w:t/>
      </w:r>
    </w:p>
    <w:p>
      <w:pPr/>
      <w:r>
        <w:rPr>
          <w:rFonts w:hint="eastAsia"/>
          <w:sz w:val="24"/>
        </w:rPr>
        <w:t>•     A.《改造我们的学习》</w:t>
      </w:r>
      <w:r>
        <w:rPr>
          <w:rFonts w:hint="eastAsia"/>
        </w:rPr>
        <w:t/>
      </w:r>
    </w:p>
    <w:p>
      <w:pPr/>
      <w:r>
        <w:rPr>
          <w:rFonts w:hint="eastAsia"/>
          <w:sz w:val="24"/>
        </w:rPr>
        <w:t>•     B.《整顿党的作风》</w:t>
      </w:r>
      <w:r>
        <w:rPr>
          <w:rFonts w:hint="eastAsia"/>
        </w:rPr>
        <w:t/>
      </w:r>
    </w:p>
    <w:p>
      <w:pPr/>
      <w:r>
        <w:rPr>
          <w:rFonts w:hint="eastAsia"/>
          <w:sz w:val="24"/>
        </w:rPr>
        <w:t>•     C.《反对党八股》</w:t>
      </w:r>
      <w:r>
        <w:rPr>
          <w:rFonts w:hint="eastAsia"/>
        </w:rPr>
        <w:t/>
      </w:r>
    </w:p>
    <w:p>
      <w:pPr/>
      <w:r>
        <w:rPr>
          <w:rFonts w:hint="eastAsia"/>
          <w:sz w:val="24"/>
        </w:rPr>
        <w:t>•     D.《对日寇的最后一战》</w:t>
      </w:r>
      <w:r>
        <w:rPr>
          <w:rFonts w:hint="eastAsia"/>
        </w:rPr>
        <w:t/>
      </w:r>
    </w:p>
    <w:p>
      <w:pPr/>
      <w:r>
        <w:rPr>
          <w:rFonts w:hint="eastAsia"/>
          <w:sz w:val="24"/>
        </w:rPr>
        <w:t>77、九一八事变中，日本发动侵华战争，企图侵略【A 】</w:t>
      </w:r>
      <w:r>
        <w:rPr>
          <w:rFonts w:hint="eastAsia"/>
        </w:rPr>
        <w:t/>
      </w:r>
    </w:p>
    <w:p>
      <w:pPr/>
      <w:r>
        <w:rPr>
          <w:rFonts w:hint="eastAsia"/>
          <w:sz w:val="24"/>
        </w:rPr>
        <w:t>•     A.中国东北</w:t>
      </w:r>
      <w:r>
        <w:rPr>
          <w:rFonts w:hint="eastAsia"/>
        </w:rPr>
        <w:t/>
      </w:r>
    </w:p>
    <w:p>
      <w:pPr/>
      <w:r>
        <w:rPr>
          <w:rFonts w:hint="eastAsia"/>
          <w:sz w:val="24"/>
        </w:rPr>
        <w:t>•     B.中国南海</w:t>
      </w:r>
      <w:r>
        <w:rPr>
          <w:rFonts w:hint="eastAsia"/>
        </w:rPr>
        <w:t/>
      </w:r>
    </w:p>
    <w:p>
      <w:pPr/>
      <w:r>
        <w:rPr>
          <w:rFonts w:hint="eastAsia"/>
          <w:sz w:val="24"/>
        </w:rPr>
        <w:t>•     C.中国台湾</w:t>
      </w:r>
      <w:r>
        <w:rPr>
          <w:rFonts w:hint="eastAsia"/>
        </w:rPr>
        <w:t/>
      </w:r>
    </w:p>
    <w:p>
      <w:pPr/>
      <w:r>
        <w:rPr>
          <w:rFonts w:hint="eastAsia"/>
          <w:sz w:val="24"/>
        </w:rPr>
        <w:t>•     D.中国钓鱼岛</w:t>
      </w:r>
      <w:r>
        <w:rPr>
          <w:rFonts w:hint="eastAsia"/>
        </w:rPr>
        <w:t/>
      </w:r>
    </w:p>
    <w:p>
      <w:pPr/>
      <w:r>
        <w:rPr>
          <w:rFonts w:hint="eastAsia"/>
          <w:sz w:val="24"/>
        </w:rPr>
        <w:t>78、1928年12月29日，张学良在中国东北宣布【A 】</w:t>
      </w:r>
      <w:r>
        <w:rPr>
          <w:rFonts w:hint="eastAsia"/>
        </w:rPr>
        <w:t/>
      </w:r>
    </w:p>
    <w:p>
      <w:pPr/>
      <w:r>
        <w:rPr>
          <w:rFonts w:hint="eastAsia"/>
          <w:sz w:val="24"/>
        </w:rPr>
        <w:t>•     A.服从国民政府，改易旗帜</w:t>
      </w:r>
      <w:r>
        <w:rPr>
          <w:rFonts w:hint="eastAsia"/>
        </w:rPr>
        <w:t/>
      </w:r>
    </w:p>
    <w:p>
      <w:pPr/>
      <w:r>
        <w:rPr>
          <w:rFonts w:hint="eastAsia"/>
          <w:sz w:val="24"/>
        </w:rPr>
        <w:t>•     B.武装夺取政权</w:t>
      </w:r>
      <w:r>
        <w:rPr>
          <w:rFonts w:hint="eastAsia"/>
        </w:rPr>
        <w:t/>
      </w:r>
    </w:p>
    <w:p>
      <w:pPr/>
      <w:r>
        <w:rPr>
          <w:rFonts w:hint="eastAsia"/>
          <w:sz w:val="24"/>
        </w:rPr>
        <w:t>•     C.复兴中国革命</w:t>
      </w:r>
      <w:r>
        <w:rPr>
          <w:rFonts w:hint="eastAsia"/>
        </w:rPr>
        <w:t/>
      </w:r>
    </w:p>
    <w:p>
      <w:pPr/>
      <w:r>
        <w:rPr>
          <w:rFonts w:hint="eastAsia"/>
          <w:sz w:val="24"/>
        </w:rPr>
        <w:t>•     D.建立中华民国</w:t>
      </w:r>
      <w:r>
        <w:rPr>
          <w:rFonts w:hint="eastAsia"/>
        </w:rPr>
        <w:t/>
      </w:r>
    </w:p>
    <w:p>
      <w:pPr/>
      <w:r>
        <w:rPr>
          <w:rFonts w:hint="eastAsia"/>
          <w:sz w:val="24"/>
        </w:rPr>
        <w:t>79、新三民主义是第一次国共合作的【B】</w:t>
      </w:r>
      <w:r>
        <w:rPr>
          <w:rFonts w:hint="eastAsia"/>
        </w:rPr>
        <w:t/>
      </w:r>
    </w:p>
    <w:p>
      <w:pPr/>
      <w:r>
        <w:rPr>
          <w:rFonts w:hint="eastAsia"/>
          <w:sz w:val="24"/>
        </w:rPr>
        <w:t>•     A.文化基础</w:t>
      </w:r>
      <w:r>
        <w:rPr>
          <w:rFonts w:hint="eastAsia"/>
        </w:rPr>
        <w:t/>
      </w:r>
    </w:p>
    <w:p>
      <w:pPr/>
      <w:r>
        <w:rPr>
          <w:rFonts w:hint="eastAsia"/>
          <w:sz w:val="24"/>
        </w:rPr>
        <w:t>•     B.政治基础</w:t>
      </w:r>
      <w:r>
        <w:rPr>
          <w:rFonts w:hint="eastAsia"/>
        </w:rPr>
        <w:t/>
      </w:r>
    </w:p>
    <w:p>
      <w:pPr/>
      <w:r>
        <w:rPr>
          <w:rFonts w:hint="eastAsia"/>
          <w:sz w:val="24"/>
        </w:rPr>
        <w:t>•     C.经济基础</w:t>
      </w:r>
      <w:r>
        <w:rPr>
          <w:rFonts w:hint="eastAsia"/>
        </w:rPr>
        <w:t/>
      </w:r>
    </w:p>
    <w:p>
      <w:pPr/>
      <w:r>
        <w:rPr>
          <w:rFonts w:hint="eastAsia"/>
          <w:sz w:val="24"/>
        </w:rPr>
        <w:t>•     D.社会基础</w:t>
      </w:r>
      <w:r>
        <w:rPr>
          <w:rFonts w:hint="eastAsia"/>
        </w:rPr>
        <w:t/>
      </w:r>
    </w:p>
    <w:p>
      <w:pPr/>
      <w:r>
        <w:rPr>
          <w:rFonts w:hint="eastAsia"/>
          <w:sz w:val="24"/>
        </w:rPr>
        <w:t>80、在俄国十月革命影响下，李大钊率先在中国举起【 B】</w:t>
      </w:r>
      <w:r>
        <w:rPr>
          <w:rFonts w:hint="eastAsia"/>
        </w:rPr>
        <w:t/>
      </w:r>
    </w:p>
    <w:p>
      <w:pPr/>
      <w:r>
        <w:rPr>
          <w:rFonts w:hint="eastAsia"/>
          <w:sz w:val="24"/>
        </w:rPr>
        <w:t>•     A.文艺复兴旗帜</w:t>
      </w:r>
      <w:r>
        <w:rPr>
          <w:rFonts w:hint="eastAsia"/>
        </w:rPr>
        <w:t/>
      </w:r>
    </w:p>
    <w:p>
      <w:pPr/>
      <w:r>
        <w:rPr>
          <w:rFonts w:hint="eastAsia"/>
          <w:sz w:val="24"/>
        </w:rPr>
        <w:t>•     B.维新变法旗帜</w:t>
      </w:r>
      <w:r>
        <w:rPr>
          <w:rFonts w:hint="eastAsia"/>
        </w:rPr>
        <w:t/>
      </w:r>
    </w:p>
    <w:p>
      <w:pPr/>
      <w:r>
        <w:rPr>
          <w:rFonts w:hint="eastAsia"/>
          <w:sz w:val="24"/>
        </w:rPr>
        <w:t>•     C.马克思主义旗帜</w:t>
      </w:r>
      <w:r>
        <w:rPr>
          <w:rFonts w:hint="eastAsia"/>
        </w:rPr>
        <w:t/>
      </w:r>
    </w:p>
    <w:p>
      <w:pPr/>
      <w:r>
        <w:rPr>
          <w:rFonts w:hint="eastAsia"/>
          <w:sz w:val="24"/>
        </w:rPr>
        <w:t>•     D.改革开放旗帜</w:t>
      </w:r>
      <w:r>
        <w:rPr>
          <w:rFonts w:hint="eastAsia"/>
        </w:rPr>
        <w:t/>
      </w:r>
    </w:p>
    <w:p>
      <w:pPr/>
      <w:r>
        <w:rPr>
          <w:rFonts w:hint="eastAsia"/>
          <w:sz w:val="24"/>
        </w:rPr>
        <w:t>81、洋务运动时期，在宣传变法维新主张的著作中，《仁学》的作者是【C 】</w:t>
      </w:r>
      <w:r>
        <w:rPr>
          <w:rFonts w:hint="eastAsia"/>
        </w:rPr>
        <w:t/>
      </w:r>
    </w:p>
    <w:p>
      <w:pPr/>
      <w:r>
        <w:rPr>
          <w:rFonts w:hint="eastAsia"/>
          <w:sz w:val="24"/>
        </w:rPr>
        <w:t>•     A.严复</w:t>
      </w:r>
      <w:r>
        <w:rPr>
          <w:rFonts w:hint="eastAsia"/>
        </w:rPr>
        <w:t/>
      </w:r>
    </w:p>
    <w:p>
      <w:pPr/>
      <w:r>
        <w:rPr>
          <w:rFonts w:hint="eastAsia"/>
          <w:sz w:val="24"/>
        </w:rPr>
        <w:t>•     B.康有为</w:t>
      </w:r>
      <w:r>
        <w:rPr>
          <w:rFonts w:hint="eastAsia"/>
        </w:rPr>
        <w:t/>
      </w:r>
    </w:p>
    <w:p>
      <w:pPr/>
      <w:r>
        <w:rPr>
          <w:rFonts w:hint="eastAsia"/>
          <w:sz w:val="24"/>
        </w:rPr>
        <w:t>•     C.谭嗣同</w:t>
      </w:r>
      <w:r>
        <w:rPr>
          <w:rFonts w:hint="eastAsia"/>
        </w:rPr>
        <w:t/>
      </w:r>
    </w:p>
    <w:p>
      <w:pPr/>
      <w:r>
        <w:rPr>
          <w:rFonts w:hint="eastAsia"/>
          <w:sz w:val="24"/>
        </w:rPr>
        <w:t>•     D.张之洞</w:t>
      </w:r>
      <w:r>
        <w:rPr>
          <w:rFonts w:hint="eastAsia"/>
        </w:rPr>
        <w:t/>
      </w:r>
    </w:p>
    <w:p>
      <w:pPr/>
      <w:r>
        <w:rPr>
          <w:rFonts w:hint="eastAsia"/>
          <w:sz w:val="24"/>
        </w:rPr>
        <w:t>82、19世纪60年代到90年代，兴办军用工业是洋务派【D 】的事业。</w:t>
      </w:r>
      <w:r>
        <w:rPr>
          <w:rFonts w:hint="eastAsia"/>
        </w:rPr>
        <w:t/>
      </w:r>
    </w:p>
    <w:p>
      <w:pPr/>
      <w:r>
        <w:rPr>
          <w:rFonts w:hint="eastAsia"/>
          <w:sz w:val="24"/>
        </w:rPr>
        <w:t>•     A.主要创办</w:t>
      </w:r>
      <w:r>
        <w:rPr>
          <w:rFonts w:hint="eastAsia"/>
        </w:rPr>
        <w:t/>
      </w:r>
    </w:p>
    <w:p>
      <w:pPr/>
      <w:r>
        <w:rPr>
          <w:rFonts w:hint="eastAsia"/>
          <w:sz w:val="24"/>
        </w:rPr>
        <w:t>•     B.最初创办</w:t>
      </w:r>
      <w:r>
        <w:rPr>
          <w:rFonts w:hint="eastAsia"/>
        </w:rPr>
        <w:t/>
      </w:r>
    </w:p>
    <w:p>
      <w:pPr/>
      <w:r>
        <w:rPr>
          <w:rFonts w:hint="eastAsia"/>
          <w:sz w:val="24"/>
        </w:rPr>
        <w:t>•     C.最后创办</w:t>
      </w:r>
      <w:r>
        <w:rPr>
          <w:rFonts w:hint="eastAsia"/>
        </w:rPr>
        <w:t/>
      </w:r>
    </w:p>
    <w:p>
      <w:pPr/>
      <w:r>
        <w:rPr>
          <w:rFonts w:hint="eastAsia"/>
          <w:sz w:val="24"/>
        </w:rPr>
        <w:t>•     D.未能创办</w:t>
      </w:r>
      <w:r>
        <w:rPr>
          <w:rFonts w:hint="eastAsia"/>
        </w:rPr>
        <w:t/>
      </w:r>
    </w:p>
    <w:p>
      <w:pPr/>
      <w:r>
        <w:rPr>
          <w:rFonts w:hint="eastAsia"/>
          <w:sz w:val="24"/>
        </w:rPr>
        <w:t>83、1911年夏，湖北、湖南、广东和四川爆发的保路运动是【 B 】</w:t>
      </w:r>
      <w:r>
        <w:rPr>
          <w:rFonts w:hint="eastAsia"/>
        </w:rPr>
        <w:t/>
      </w:r>
    </w:p>
    <w:p>
      <w:pPr/>
      <w:r>
        <w:rPr>
          <w:rFonts w:hint="eastAsia"/>
          <w:sz w:val="24"/>
        </w:rPr>
        <w:t>•     A.事关戊戌变法胜利的民众运动</w:t>
      </w:r>
      <w:r>
        <w:rPr>
          <w:rFonts w:hint="eastAsia"/>
        </w:rPr>
        <w:t/>
      </w:r>
    </w:p>
    <w:p>
      <w:pPr/>
      <w:r>
        <w:rPr>
          <w:rFonts w:hint="eastAsia"/>
          <w:sz w:val="24"/>
        </w:rPr>
        <w:t>•     B.事关中国长征胜利的民众运动</w:t>
      </w:r>
      <w:r>
        <w:rPr>
          <w:rFonts w:hint="eastAsia"/>
        </w:rPr>
        <w:t/>
      </w:r>
    </w:p>
    <w:p>
      <w:pPr/>
      <w:r>
        <w:rPr>
          <w:rFonts w:hint="eastAsia"/>
          <w:sz w:val="24"/>
        </w:rPr>
        <w:t>•     C.事关中国革命的民众运动</w:t>
      </w:r>
      <w:r>
        <w:rPr>
          <w:rFonts w:hint="eastAsia"/>
        </w:rPr>
        <w:t/>
      </w:r>
    </w:p>
    <w:p>
      <w:pPr/>
      <w:r>
        <w:rPr>
          <w:rFonts w:hint="eastAsia"/>
          <w:sz w:val="24"/>
        </w:rPr>
        <w:t>•     D.事关民族群益和个人利益的民众运动</w:t>
      </w:r>
      <w:r>
        <w:rPr>
          <w:rFonts w:hint="eastAsia"/>
        </w:rPr>
        <w:t/>
      </w:r>
    </w:p>
    <w:p>
      <w:pPr/>
      <w:r>
        <w:rPr>
          <w:rFonts w:hint="eastAsia"/>
          <w:sz w:val="24"/>
        </w:rPr>
        <w:t>84、南昌起义是打响武装反抗国民党反动统治第一枪，它是【   A    】</w:t>
      </w:r>
      <w:r>
        <w:rPr>
          <w:rFonts w:hint="eastAsia"/>
        </w:rPr>
        <w:t/>
      </w:r>
    </w:p>
    <w:p>
      <w:pPr/>
      <w:r>
        <w:rPr>
          <w:rFonts w:hint="eastAsia"/>
          <w:sz w:val="24"/>
        </w:rPr>
        <w:t>•     A.中国共产党独立领导革命战争、创建人民军队的开端</w:t>
      </w:r>
      <w:r>
        <w:rPr>
          <w:rFonts w:hint="eastAsia"/>
        </w:rPr>
        <w:t/>
      </w:r>
    </w:p>
    <w:p>
      <w:pPr/>
      <w:r>
        <w:rPr>
          <w:rFonts w:hint="eastAsia"/>
          <w:sz w:val="24"/>
        </w:rPr>
        <w:t>•     B.一次比较完全意义上的资产阶级民主革命</w:t>
      </w:r>
      <w:r>
        <w:rPr>
          <w:rFonts w:hint="eastAsia"/>
        </w:rPr>
        <w:t/>
      </w:r>
    </w:p>
    <w:p>
      <w:pPr/>
      <w:r>
        <w:rPr>
          <w:rFonts w:hint="eastAsia"/>
          <w:sz w:val="24"/>
        </w:rPr>
        <w:t>•     C.一场真正群众性的革命运动</w:t>
      </w:r>
      <w:r>
        <w:rPr>
          <w:rFonts w:hint="eastAsia"/>
        </w:rPr>
        <w:t/>
      </w:r>
    </w:p>
    <w:p>
      <w:pPr/>
      <w:r>
        <w:rPr>
          <w:rFonts w:hint="eastAsia"/>
          <w:sz w:val="24"/>
        </w:rPr>
        <w:t>•     D.建设共产党领导的新型人民军队的重要开端</w:t>
      </w:r>
      <w:r>
        <w:rPr>
          <w:rFonts w:hint="eastAsia"/>
        </w:rPr>
        <w:t/>
      </w:r>
    </w:p>
    <w:p>
      <w:pPr/>
      <w:r>
        <w:rPr>
          <w:rFonts w:hint="eastAsia"/>
          <w:sz w:val="24"/>
        </w:rPr>
        <w:t>85、1938年5月至6月间，毛泽东在《论持久战》中总结抗战10个月来的经验、集中全党智慧，系统阐述了抗日战争的【B  】</w:t>
      </w:r>
      <w:r>
        <w:rPr>
          <w:rFonts w:hint="eastAsia"/>
        </w:rPr>
        <w:t/>
      </w:r>
    </w:p>
    <w:p>
      <w:pPr/>
      <w:r>
        <w:rPr>
          <w:rFonts w:hint="eastAsia"/>
          <w:sz w:val="24"/>
        </w:rPr>
        <w:t>•     A.战斗策略</w:t>
      </w:r>
      <w:r>
        <w:rPr>
          <w:rFonts w:hint="eastAsia"/>
        </w:rPr>
        <w:t/>
      </w:r>
    </w:p>
    <w:p>
      <w:pPr/>
      <w:r>
        <w:rPr>
          <w:rFonts w:hint="eastAsia"/>
          <w:sz w:val="24"/>
        </w:rPr>
        <w:t>•     B.特点、前途和发展规律</w:t>
      </w:r>
      <w:r>
        <w:rPr>
          <w:rFonts w:hint="eastAsia"/>
        </w:rPr>
        <w:t/>
      </w:r>
    </w:p>
    <w:p>
      <w:pPr/>
      <w:r>
        <w:rPr>
          <w:rFonts w:hint="eastAsia"/>
          <w:sz w:val="24"/>
        </w:rPr>
        <w:t>•     C.敌友关系</w:t>
      </w:r>
      <w:r>
        <w:rPr>
          <w:rFonts w:hint="eastAsia"/>
        </w:rPr>
        <w:t/>
      </w:r>
    </w:p>
    <w:p>
      <w:pPr/>
      <w:r>
        <w:rPr>
          <w:rFonts w:hint="eastAsia"/>
          <w:sz w:val="24"/>
        </w:rPr>
        <w:t>•     D.矛盾关系</w:t>
      </w:r>
      <w:r>
        <w:rPr>
          <w:rFonts w:hint="eastAsia"/>
        </w:rPr>
        <w:t/>
      </w:r>
    </w:p>
    <w:p>
      <w:pPr/>
      <w:r>
        <w:rPr>
          <w:rFonts w:hint="eastAsia"/>
          <w:sz w:val="24"/>
        </w:rPr>
        <w:t>86、“三反”运动是中国共产党针对不法资本家行贿情况的严重发展，在【C 】中开展的运动。</w:t>
      </w:r>
      <w:r>
        <w:rPr>
          <w:rFonts w:hint="eastAsia"/>
        </w:rPr>
        <w:t/>
      </w:r>
    </w:p>
    <w:p>
      <w:pPr/>
      <w:r>
        <w:rPr>
          <w:rFonts w:hint="eastAsia"/>
          <w:sz w:val="24"/>
        </w:rPr>
        <w:t>•     A.资本家</w:t>
      </w:r>
      <w:r>
        <w:rPr>
          <w:rFonts w:hint="eastAsia"/>
        </w:rPr>
        <w:t/>
      </w:r>
    </w:p>
    <w:p>
      <w:pPr/>
      <w:r>
        <w:rPr>
          <w:rFonts w:hint="eastAsia"/>
          <w:sz w:val="24"/>
        </w:rPr>
        <w:t>•     B.学生群体</w:t>
      </w:r>
      <w:r>
        <w:rPr>
          <w:rFonts w:hint="eastAsia"/>
        </w:rPr>
        <w:t/>
      </w:r>
    </w:p>
    <w:p>
      <w:pPr/>
      <w:r>
        <w:rPr>
          <w:rFonts w:hint="eastAsia"/>
          <w:sz w:val="24"/>
        </w:rPr>
        <w:t>•     C.党政机关工作人员</w:t>
      </w:r>
      <w:r>
        <w:rPr>
          <w:rFonts w:hint="eastAsia"/>
        </w:rPr>
        <w:t/>
      </w:r>
    </w:p>
    <w:p>
      <w:pPr/>
      <w:r>
        <w:rPr>
          <w:rFonts w:hint="eastAsia"/>
          <w:sz w:val="24"/>
        </w:rPr>
        <w:t>•     D.工人群体</w:t>
      </w:r>
      <w:r>
        <w:rPr>
          <w:rFonts w:hint="eastAsia"/>
        </w:rPr>
        <w:t/>
      </w:r>
    </w:p>
    <w:p>
      <w:pPr/>
      <w:r>
        <w:rPr>
          <w:rFonts w:hint="eastAsia"/>
          <w:sz w:val="24"/>
        </w:rPr>
        <w:t>87、中国农业合作化运动中，高级农业生产合作社是具有【D 】的经济组织形式。</w:t>
      </w:r>
      <w:r>
        <w:rPr>
          <w:rFonts w:hint="eastAsia"/>
        </w:rPr>
        <w:t/>
      </w:r>
    </w:p>
    <w:p>
      <w:pPr/>
      <w:r>
        <w:rPr>
          <w:rFonts w:hint="eastAsia"/>
          <w:sz w:val="24"/>
        </w:rPr>
        <w:t>•     A.资本主义性质</w:t>
      </w:r>
      <w:r>
        <w:rPr>
          <w:rFonts w:hint="eastAsia"/>
        </w:rPr>
        <w:t/>
      </w:r>
    </w:p>
    <w:p>
      <w:pPr/>
      <w:r>
        <w:rPr>
          <w:rFonts w:hint="eastAsia"/>
          <w:sz w:val="24"/>
        </w:rPr>
        <w:t>•     B.初级社会主义性质</w:t>
      </w:r>
      <w:r>
        <w:rPr>
          <w:rFonts w:hint="eastAsia"/>
        </w:rPr>
        <w:t/>
      </w:r>
    </w:p>
    <w:p>
      <w:pPr/>
      <w:r>
        <w:rPr>
          <w:rFonts w:hint="eastAsia"/>
          <w:sz w:val="24"/>
        </w:rPr>
        <w:t>•     C.半社会主义性质</w:t>
      </w:r>
      <w:r>
        <w:rPr>
          <w:rFonts w:hint="eastAsia"/>
        </w:rPr>
        <w:t/>
      </w:r>
    </w:p>
    <w:p>
      <w:pPr/>
      <w:r>
        <w:rPr>
          <w:rFonts w:hint="eastAsia"/>
          <w:sz w:val="24"/>
        </w:rPr>
        <w:t>•     D.完全社会主义性质</w:t>
      </w:r>
      <w:r>
        <w:rPr>
          <w:rFonts w:hint="eastAsia"/>
        </w:rPr>
        <w:t/>
      </w:r>
    </w:p>
    <w:p>
      <w:pPr/>
      <w:r>
        <w:rPr>
          <w:rFonts w:hint="eastAsia"/>
          <w:sz w:val="24"/>
        </w:rPr>
        <w:t>88、1990年3月3日，“两个飞跃”是【C 】针对中国农业改革与发展问题提出的思想。</w:t>
      </w:r>
      <w:r>
        <w:rPr>
          <w:rFonts w:hint="eastAsia"/>
        </w:rPr>
        <w:t/>
      </w:r>
    </w:p>
    <w:p>
      <w:pPr/>
      <w:r>
        <w:rPr>
          <w:rFonts w:hint="eastAsia"/>
          <w:sz w:val="24"/>
        </w:rPr>
        <w:t>•     A.毛泽东</w:t>
      </w:r>
      <w:r>
        <w:rPr>
          <w:rFonts w:hint="eastAsia"/>
        </w:rPr>
        <w:t/>
      </w:r>
    </w:p>
    <w:p>
      <w:pPr/>
      <w:r>
        <w:rPr>
          <w:rFonts w:hint="eastAsia"/>
          <w:sz w:val="24"/>
        </w:rPr>
        <w:t>•     B.周恩来</w:t>
      </w:r>
      <w:r>
        <w:rPr>
          <w:rFonts w:hint="eastAsia"/>
        </w:rPr>
        <w:t/>
      </w:r>
    </w:p>
    <w:p>
      <w:pPr/>
      <w:r>
        <w:rPr>
          <w:rFonts w:hint="eastAsia"/>
          <w:sz w:val="24"/>
        </w:rPr>
        <w:t>•     C.邓小平</w:t>
      </w:r>
      <w:r>
        <w:rPr>
          <w:rFonts w:hint="eastAsia"/>
        </w:rPr>
        <w:t/>
      </w:r>
    </w:p>
    <w:p>
      <w:pPr/>
      <w:r>
        <w:rPr>
          <w:rFonts w:hint="eastAsia"/>
          <w:sz w:val="24"/>
        </w:rPr>
        <w:t>•     D.江泽民</w:t>
      </w:r>
      <w:r>
        <w:rPr>
          <w:rFonts w:hint="eastAsia"/>
        </w:rPr>
        <w:t/>
      </w:r>
    </w:p>
    <w:p>
      <w:pPr/>
      <w:r>
        <w:rPr>
          <w:rFonts w:hint="eastAsia"/>
          <w:sz w:val="24"/>
        </w:rPr>
        <w:t>89、1898年，严复宣传“物竞天择、适者生存”思想的著作是【  D     】</w:t>
      </w:r>
      <w:r>
        <w:rPr>
          <w:rFonts w:hint="eastAsia"/>
        </w:rPr>
        <w:t/>
      </w:r>
    </w:p>
    <w:p>
      <w:pPr/>
      <w:r>
        <w:rPr>
          <w:rFonts w:hint="eastAsia"/>
          <w:sz w:val="24"/>
        </w:rPr>
        <w:t>•     A.《变法通义》</w:t>
      </w:r>
      <w:r>
        <w:rPr>
          <w:rFonts w:hint="eastAsia"/>
        </w:rPr>
        <w:t/>
      </w:r>
    </w:p>
    <w:p>
      <w:pPr/>
      <w:r>
        <w:rPr>
          <w:rFonts w:hint="eastAsia"/>
          <w:sz w:val="24"/>
        </w:rPr>
        <w:t>•     B.《仁学》</w:t>
      </w:r>
      <w:r>
        <w:rPr>
          <w:rFonts w:hint="eastAsia"/>
        </w:rPr>
        <w:t/>
      </w:r>
    </w:p>
    <w:p>
      <w:pPr/>
      <w:r>
        <w:rPr>
          <w:rFonts w:hint="eastAsia"/>
          <w:sz w:val="24"/>
        </w:rPr>
        <w:t>•     C.《劝学篇》</w:t>
      </w:r>
      <w:r>
        <w:rPr>
          <w:rFonts w:hint="eastAsia"/>
        </w:rPr>
        <w:t/>
      </w:r>
    </w:p>
    <w:p>
      <w:pPr/>
      <w:r>
        <w:rPr>
          <w:rFonts w:hint="eastAsia"/>
          <w:sz w:val="24"/>
        </w:rPr>
        <w:t>•     D.《天演论》</w:t>
      </w:r>
      <w:r>
        <w:rPr>
          <w:rFonts w:hint="eastAsia"/>
        </w:rPr>
        <w:t/>
      </w:r>
    </w:p>
    <w:p>
      <w:pPr/>
      <w:r>
        <w:rPr>
          <w:rFonts w:hint="eastAsia"/>
          <w:sz w:val="24"/>
        </w:rPr>
        <w:t>90、1935年底，中国共产党在瓦窑堡会议中确定了【B 】的政策。</w:t>
      </w:r>
      <w:r>
        <w:rPr>
          <w:rFonts w:hint="eastAsia"/>
        </w:rPr>
        <w:t/>
      </w:r>
    </w:p>
    <w:p>
      <w:pPr/>
      <w:r>
        <w:rPr>
          <w:rFonts w:hint="eastAsia"/>
          <w:sz w:val="24"/>
        </w:rPr>
        <w:t>•     A.国共两党第一次合作</w:t>
      </w:r>
      <w:r>
        <w:rPr>
          <w:rFonts w:hint="eastAsia"/>
        </w:rPr>
        <w:t/>
      </w:r>
    </w:p>
    <w:p>
      <w:pPr/>
      <w:r>
        <w:rPr>
          <w:rFonts w:hint="eastAsia"/>
          <w:sz w:val="24"/>
        </w:rPr>
        <w:t>•     B.抗日民族统一战线</w:t>
      </w:r>
      <w:r>
        <w:rPr>
          <w:rFonts w:hint="eastAsia"/>
        </w:rPr>
        <w:t/>
      </w:r>
    </w:p>
    <w:p>
      <w:pPr/>
      <w:r>
        <w:rPr>
          <w:rFonts w:hint="eastAsia"/>
          <w:sz w:val="24"/>
        </w:rPr>
        <w:t>•     C.国共两党第二次合作</w:t>
      </w:r>
      <w:r>
        <w:rPr>
          <w:rFonts w:hint="eastAsia"/>
        </w:rPr>
        <w:t/>
      </w:r>
    </w:p>
    <w:p>
      <w:pPr/>
      <w:r>
        <w:rPr>
          <w:rFonts w:hint="eastAsia"/>
          <w:sz w:val="24"/>
        </w:rPr>
        <w:t>•     D.建立新式人民军队</w:t>
      </w:r>
      <w:r>
        <w:rPr>
          <w:rFonts w:hint="eastAsia"/>
        </w:rPr>
        <w:t/>
      </w:r>
    </w:p>
    <w:p>
      <w:pPr/>
      <w:r>
        <w:rPr>
          <w:rFonts w:hint="eastAsia"/>
          <w:sz w:val="24"/>
        </w:rPr>
        <w:t>91、1946年6月26日，大举围攻中原解放区标志着【C 】</w:t>
      </w:r>
      <w:r>
        <w:rPr>
          <w:rFonts w:hint="eastAsia"/>
        </w:rPr>
        <w:t/>
      </w:r>
    </w:p>
    <w:p>
      <w:pPr/>
      <w:r>
        <w:rPr>
          <w:rFonts w:hint="eastAsia"/>
          <w:sz w:val="24"/>
        </w:rPr>
        <w:t>•     A.抗日战争的胜利</w:t>
      </w:r>
      <w:r>
        <w:rPr>
          <w:rFonts w:hint="eastAsia"/>
        </w:rPr>
        <w:t/>
      </w:r>
    </w:p>
    <w:p>
      <w:pPr/>
      <w:r>
        <w:rPr>
          <w:rFonts w:hint="eastAsia"/>
          <w:sz w:val="24"/>
        </w:rPr>
        <w:t>•     B.长征胜利</w:t>
      </w:r>
      <w:r>
        <w:rPr>
          <w:rFonts w:hint="eastAsia"/>
        </w:rPr>
        <w:t/>
      </w:r>
    </w:p>
    <w:p>
      <w:pPr/>
      <w:r>
        <w:rPr>
          <w:rFonts w:hint="eastAsia"/>
          <w:sz w:val="24"/>
        </w:rPr>
        <w:t>•     C.国民党军队挑起全面内战</w:t>
      </w:r>
      <w:r>
        <w:rPr>
          <w:rFonts w:hint="eastAsia"/>
        </w:rPr>
        <w:t/>
      </w:r>
    </w:p>
    <w:p>
      <w:pPr/>
      <w:r>
        <w:rPr>
          <w:rFonts w:hint="eastAsia"/>
          <w:sz w:val="24"/>
        </w:rPr>
        <w:t>•     D.国共合作的破裂</w:t>
      </w:r>
      <w:r>
        <w:rPr>
          <w:rFonts w:hint="eastAsia"/>
        </w:rPr>
        <w:t/>
      </w:r>
    </w:p>
    <w:p>
      <w:pPr/>
      <w:r>
        <w:rPr>
          <w:rFonts w:hint="eastAsia"/>
          <w:sz w:val="24"/>
        </w:rPr>
        <w:t>92、察哈尔抗日同盟军是1933年原西北军将领【B 】在张家口成立的抗日武装力量。</w:t>
      </w:r>
      <w:r>
        <w:rPr>
          <w:rFonts w:hint="eastAsia"/>
        </w:rPr>
        <w:t/>
      </w:r>
    </w:p>
    <w:p>
      <w:pPr/>
      <w:r>
        <w:rPr>
          <w:rFonts w:hint="eastAsia"/>
          <w:sz w:val="24"/>
        </w:rPr>
        <w:t>•     A.张学良</w:t>
      </w:r>
      <w:r>
        <w:rPr>
          <w:rFonts w:hint="eastAsia"/>
        </w:rPr>
        <w:t/>
      </w:r>
    </w:p>
    <w:p>
      <w:pPr/>
      <w:r>
        <w:rPr>
          <w:rFonts w:hint="eastAsia"/>
          <w:sz w:val="24"/>
        </w:rPr>
        <w:t>•     B.冯玉祥</w:t>
      </w:r>
      <w:r>
        <w:rPr>
          <w:rFonts w:hint="eastAsia"/>
        </w:rPr>
        <w:t/>
      </w:r>
    </w:p>
    <w:p>
      <w:pPr/>
      <w:r>
        <w:rPr>
          <w:rFonts w:hint="eastAsia"/>
          <w:sz w:val="24"/>
        </w:rPr>
        <w:t>•     C.吉鸿昌</w:t>
      </w:r>
      <w:r>
        <w:rPr>
          <w:rFonts w:hint="eastAsia"/>
        </w:rPr>
        <w:t/>
      </w:r>
    </w:p>
    <w:p>
      <w:pPr/>
      <w:r>
        <w:rPr>
          <w:rFonts w:hint="eastAsia"/>
          <w:sz w:val="24"/>
        </w:rPr>
        <w:t>•     D.李宗仁</w:t>
      </w:r>
      <w:r>
        <w:rPr>
          <w:rFonts w:hint="eastAsia"/>
        </w:rPr>
        <w:t/>
      </w:r>
    </w:p>
    <w:p>
      <w:pPr/>
      <w:r>
        <w:rPr>
          <w:rFonts w:hint="eastAsia"/>
          <w:sz w:val="24"/>
        </w:rPr>
        <w:t>93、1853年，《天朝田亩制度》是【 】颁布的最能体现其社会理想的纲领性文件。</w:t>
      </w:r>
      <w:r>
        <w:rPr>
          <w:rFonts w:hint="eastAsia"/>
        </w:rPr>
        <w:t/>
      </w:r>
    </w:p>
    <w:p>
      <w:pPr/>
      <w:r>
        <w:rPr>
          <w:rFonts w:hint="eastAsia"/>
          <w:sz w:val="24"/>
        </w:rPr>
        <w:t>•     A.洋务派</w:t>
      </w:r>
      <w:r>
        <w:rPr>
          <w:rFonts w:hint="eastAsia"/>
        </w:rPr>
        <w:t/>
      </w:r>
    </w:p>
    <w:p>
      <w:pPr/>
      <w:r>
        <w:rPr>
          <w:rFonts w:hint="eastAsia"/>
          <w:sz w:val="24"/>
        </w:rPr>
        <w:t>•     B.守旧派</w:t>
      </w:r>
      <w:r>
        <w:rPr>
          <w:rFonts w:hint="eastAsia"/>
        </w:rPr>
        <w:t/>
      </w:r>
    </w:p>
    <w:p>
      <w:pPr/>
      <w:r>
        <w:rPr>
          <w:rFonts w:hint="eastAsia"/>
          <w:sz w:val="24"/>
        </w:rPr>
        <w:t>•     C.太平天国</w:t>
      </w:r>
      <w:r>
        <w:rPr>
          <w:rFonts w:hint="eastAsia"/>
        </w:rPr>
        <w:t/>
      </w:r>
    </w:p>
    <w:p>
      <w:pPr/>
      <w:r>
        <w:rPr>
          <w:rFonts w:hint="eastAsia"/>
          <w:sz w:val="24"/>
        </w:rPr>
        <w:t>•     D.资产阶级革命派</w:t>
      </w:r>
      <w:r>
        <w:rPr>
          <w:rFonts w:hint="eastAsia"/>
        </w:rPr>
        <w:t/>
      </w:r>
    </w:p>
    <w:p>
      <w:pPr/>
      <w:r>
        <w:rPr>
          <w:rFonts w:hint="eastAsia"/>
          <w:sz w:val="24"/>
        </w:rPr>
        <w:t>94、19世纪末兴起了很多宣传变法维新主张的著作，其中，《变法通义》的作者是【 】</w:t>
      </w:r>
      <w:r>
        <w:rPr>
          <w:rFonts w:hint="eastAsia"/>
        </w:rPr>
        <w:t/>
      </w:r>
    </w:p>
    <w:p>
      <w:pPr/>
      <w:r>
        <w:rPr>
          <w:rFonts w:hint="eastAsia"/>
          <w:sz w:val="24"/>
        </w:rPr>
        <w:t>•     A.李大钊</w:t>
      </w:r>
      <w:r>
        <w:rPr>
          <w:rFonts w:hint="eastAsia"/>
        </w:rPr>
        <w:t/>
      </w:r>
    </w:p>
    <w:p>
      <w:pPr/>
      <w:r>
        <w:rPr>
          <w:rFonts w:hint="eastAsia"/>
          <w:sz w:val="24"/>
        </w:rPr>
        <w:t>•     B.康有为</w:t>
      </w:r>
      <w:r>
        <w:rPr>
          <w:rFonts w:hint="eastAsia"/>
        </w:rPr>
        <w:t/>
      </w:r>
    </w:p>
    <w:p>
      <w:pPr/>
      <w:r>
        <w:rPr>
          <w:rFonts w:hint="eastAsia"/>
          <w:sz w:val="24"/>
        </w:rPr>
        <w:t>•     C.谭嗣同</w:t>
      </w:r>
      <w:r>
        <w:rPr>
          <w:rFonts w:hint="eastAsia"/>
        </w:rPr>
        <w:t/>
      </w:r>
    </w:p>
    <w:p>
      <w:pPr/>
      <w:r>
        <w:rPr>
          <w:rFonts w:hint="eastAsia"/>
          <w:sz w:val="24"/>
        </w:rPr>
        <w:t>•     D.梁启超</w:t>
      </w:r>
      <w:r>
        <w:rPr>
          <w:rFonts w:hint="eastAsia"/>
        </w:rPr>
        <w:t/>
      </w:r>
    </w:p>
    <w:p>
      <w:pPr/>
      <w:r>
        <w:rPr>
          <w:rFonts w:hint="eastAsia"/>
          <w:sz w:val="24"/>
        </w:rPr>
        <w:t>95、1905年至1907年，要不要以革命手段推翻清政府是【 】论战的焦。</w:t>
      </w:r>
      <w:r>
        <w:rPr>
          <w:rFonts w:hint="eastAsia"/>
        </w:rPr>
        <w:t/>
      </w:r>
    </w:p>
    <w:p>
      <w:pPr/>
      <w:r>
        <w:rPr>
          <w:rFonts w:hint="eastAsia"/>
          <w:sz w:val="24"/>
        </w:rPr>
        <w:t>•     A.维新派和守旧派</w:t>
      </w:r>
      <w:r>
        <w:rPr>
          <w:rFonts w:hint="eastAsia"/>
        </w:rPr>
        <w:t/>
      </w:r>
    </w:p>
    <w:p>
      <w:pPr/>
      <w:r>
        <w:rPr>
          <w:rFonts w:hint="eastAsia"/>
          <w:sz w:val="24"/>
        </w:rPr>
        <w:t>•     B.资产阶级革命派与改良派</w:t>
      </w:r>
      <w:r>
        <w:rPr>
          <w:rFonts w:hint="eastAsia"/>
        </w:rPr>
        <w:t/>
      </w:r>
    </w:p>
    <w:p>
      <w:pPr/>
      <w:r>
        <w:rPr>
          <w:rFonts w:hint="eastAsia"/>
          <w:sz w:val="24"/>
        </w:rPr>
        <w:t>•     C.洋务派与改良派</w:t>
      </w:r>
      <w:r>
        <w:rPr>
          <w:rFonts w:hint="eastAsia"/>
        </w:rPr>
        <w:t/>
      </w:r>
    </w:p>
    <w:p>
      <w:pPr/>
      <w:r>
        <w:rPr>
          <w:rFonts w:hint="eastAsia"/>
          <w:sz w:val="24"/>
        </w:rPr>
        <w:t>•     D.洋务派与顽固派</w:t>
      </w:r>
      <w:r>
        <w:rPr>
          <w:rFonts w:hint="eastAsia"/>
        </w:rPr>
        <w:t/>
      </w:r>
    </w:p>
    <w:p>
      <w:pPr/>
      <w:r>
        <w:rPr>
          <w:rFonts w:hint="eastAsia"/>
          <w:sz w:val="24"/>
        </w:rPr>
        <w:t>96、维新派与守旧派的论战是【 】在中国的第一次正面交锋。</w:t>
      </w:r>
      <w:r>
        <w:rPr>
          <w:rFonts w:hint="eastAsia"/>
        </w:rPr>
        <w:t/>
      </w:r>
    </w:p>
    <w:p>
      <w:pPr/>
      <w:r>
        <w:rPr>
          <w:rFonts w:hint="eastAsia"/>
          <w:sz w:val="24"/>
        </w:rPr>
        <w:t>•     A.资产阶级思想与无产阶级思想</w:t>
      </w:r>
      <w:r>
        <w:rPr>
          <w:rFonts w:hint="eastAsia"/>
        </w:rPr>
        <w:t/>
      </w:r>
    </w:p>
    <w:p>
      <w:pPr/>
      <w:r>
        <w:rPr>
          <w:rFonts w:hint="eastAsia"/>
          <w:sz w:val="24"/>
        </w:rPr>
        <w:t>•     B.无产阶级思想与封建主义思想</w:t>
      </w:r>
      <w:r>
        <w:rPr>
          <w:rFonts w:hint="eastAsia"/>
        </w:rPr>
        <w:t/>
      </w:r>
    </w:p>
    <w:p>
      <w:pPr/>
      <w:r>
        <w:rPr>
          <w:rFonts w:hint="eastAsia"/>
          <w:sz w:val="24"/>
        </w:rPr>
        <w:t>•     C.资产阶级思想与封建主义思想</w:t>
      </w:r>
      <w:r>
        <w:rPr>
          <w:rFonts w:hint="eastAsia"/>
        </w:rPr>
        <w:t/>
      </w:r>
    </w:p>
    <w:p>
      <w:pPr/>
      <w:r>
        <w:rPr>
          <w:rFonts w:hint="eastAsia"/>
          <w:sz w:val="24"/>
        </w:rPr>
        <w:t>•     D.封建主义思想与官僚主义思想</w:t>
      </w:r>
      <w:r>
        <w:rPr>
          <w:rFonts w:hint="eastAsia"/>
        </w:rPr>
        <w:t/>
      </w:r>
    </w:p>
    <w:p>
      <w:pPr/>
      <w:r>
        <w:rPr>
          <w:rFonts w:hint="eastAsia"/>
          <w:sz w:val="24"/>
        </w:rPr>
        <w:t>97、自1840年至1919年，社会制度腐败是中国反侵略斗争失败的【 】</w:t>
      </w:r>
      <w:r>
        <w:rPr>
          <w:rFonts w:hint="eastAsia"/>
        </w:rPr>
        <w:t/>
      </w:r>
    </w:p>
    <w:p>
      <w:pPr/>
      <w:r>
        <w:rPr>
          <w:rFonts w:hint="eastAsia"/>
          <w:sz w:val="24"/>
        </w:rPr>
        <w:t>•     A.最根本原因</w:t>
      </w:r>
      <w:r>
        <w:rPr>
          <w:rFonts w:hint="eastAsia"/>
        </w:rPr>
        <w:t/>
      </w:r>
    </w:p>
    <w:p>
      <w:pPr/>
      <w:r>
        <w:rPr>
          <w:rFonts w:hint="eastAsia"/>
          <w:sz w:val="24"/>
        </w:rPr>
        <w:t>•     B.最主要原因</w:t>
      </w:r>
      <w:r>
        <w:rPr>
          <w:rFonts w:hint="eastAsia"/>
        </w:rPr>
        <w:t/>
      </w:r>
    </w:p>
    <w:p>
      <w:pPr/>
      <w:r>
        <w:rPr>
          <w:rFonts w:hint="eastAsia"/>
          <w:sz w:val="24"/>
        </w:rPr>
        <w:t>•     C.最薄弱原因</w:t>
      </w:r>
      <w:r>
        <w:rPr>
          <w:rFonts w:hint="eastAsia"/>
        </w:rPr>
        <w:t/>
      </w:r>
    </w:p>
    <w:p>
      <w:pPr/>
      <w:r>
        <w:rPr>
          <w:rFonts w:hint="eastAsia"/>
          <w:sz w:val="24"/>
        </w:rPr>
        <w:t>•     D.最特殊原因</w:t>
      </w:r>
      <w:r>
        <w:rPr>
          <w:rFonts w:hint="eastAsia"/>
        </w:rPr>
        <w:t/>
      </w:r>
    </w:p>
    <w:p>
      <w:pPr/>
      <w:r>
        <w:rPr>
          <w:rFonts w:hint="eastAsia"/>
          <w:sz w:val="24"/>
        </w:rPr>
        <w:t>98、兴中会是【 】于1894年在檀香山组织的中国首个资产阶级革命组织。</w:t>
      </w:r>
      <w:r>
        <w:rPr>
          <w:rFonts w:hint="eastAsia"/>
        </w:rPr>
        <w:t/>
      </w:r>
    </w:p>
    <w:p>
      <w:pPr/>
      <w:r>
        <w:rPr>
          <w:rFonts w:hint="eastAsia"/>
          <w:sz w:val="24"/>
        </w:rPr>
        <w:t>•     A.孙中山</w:t>
      </w:r>
      <w:r>
        <w:rPr>
          <w:rFonts w:hint="eastAsia"/>
        </w:rPr>
        <w:t/>
      </w:r>
    </w:p>
    <w:p>
      <w:pPr/>
      <w:r>
        <w:rPr>
          <w:rFonts w:hint="eastAsia"/>
          <w:sz w:val="24"/>
        </w:rPr>
        <w:t>•     B.严复</w:t>
      </w:r>
      <w:r>
        <w:rPr>
          <w:rFonts w:hint="eastAsia"/>
        </w:rPr>
        <w:t/>
      </w:r>
    </w:p>
    <w:p>
      <w:pPr/>
      <w:r>
        <w:rPr>
          <w:rFonts w:hint="eastAsia"/>
          <w:sz w:val="24"/>
        </w:rPr>
        <w:t>•     C.黄兴</w:t>
      </w:r>
      <w:r>
        <w:rPr>
          <w:rFonts w:hint="eastAsia"/>
        </w:rPr>
        <w:t/>
      </w:r>
    </w:p>
    <w:p>
      <w:pPr/>
      <w:r>
        <w:rPr>
          <w:rFonts w:hint="eastAsia"/>
          <w:sz w:val="24"/>
        </w:rPr>
        <w:t>•     D.蒋介石</w:t>
      </w:r>
      <w:r>
        <w:rPr>
          <w:rFonts w:hint="eastAsia"/>
        </w:rPr>
        <w:t/>
      </w:r>
    </w:p>
    <w:p>
      <w:pPr/>
      <w:r>
        <w:rPr>
          <w:rFonts w:hint="eastAsia"/>
          <w:sz w:val="24"/>
        </w:rPr>
        <w:t>99、《中华民国临时约法》是南京临时参议院颁布的中国历史上【 】的法典。</w:t>
      </w:r>
      <w:r>
        <w:rPr>
          <w:rFonts w:hint="eastAsia"/>
        </w:rPr>
        <w:t/>
      </w:r>
    </w:p>
    <w:p>
      <w:pPr/>
      <w:r>
        <w:rPr>
          <w:rFonts w:hint="eastAsia"/>
          <w:sz w:val="24"/>
        </w:rPr>
        <w:t>•     A.第一部具有无产阶级联合国宪法性质</w:t>
      </w:r>
      <w:r>
        <w:rPr>
          <w:rFonts w:hint="eastAsia"/>
        </w:rPr>
        <w:t/>
      </w:r>
    </w:p>
    <w:p>
      <w:pPr/>
      <w:r>
        <w:rPr>
          <w:rFonts w:hint="eastAsia"/>
          <w:sz w:val="24"/>
        </w:rPr>
        <w:t>•     B.第一部具有资产阶级联合国宪法性质</w:t>
      </w:r>
      <w:r>
        <w:rPr>
          <w:rFonts w:hint="eastAsia"/>
        </w:rPr>
        <w:t/>
      </w:r>
    </w:p>
    <w:p>
      <w:pPr/>
      <w:r>
        <w:rPr>
          <w:rFonts w:hint="eastAsia"/>
          <w:sz w:val="24"/>
        </w:rPr>
        <w:t>•     C.第一部具有无产阶级共和国宪法性质</w:t>
      </w:r>
      <w:r>
        <w:rPr>
          <w:rFonts w:hint="eastAsia"/>
        </w:rPr>
        <w:t/>
      </w:r>
    </w:p>
    <w:p>
      <w:pPr/>
      <w:r>
        <w:rPr>
          <w:rFonts w:hint="eastAsia"/>
          <w:sz w:val="24"/>
        </w:rPr>
        <w:t>•     D.第一部具有资产阶级共和国宪法性质</w:t>
      </w:r>
      <w:r>
        <w:rPr>
          <w:rFonts w:hint="eastAsia"/>
        </w:rPr>
        <w:t/>
      </w:r>
    </w:p>
    <w:p>
      <w:pPr/>
      <w:r>
        <w:rPr>
          <w:rFonts w:hint="eastAsia"/>
          <w:sz w:val="24"/>
        </w:rPr>
        <w:t>100、1913年7月，孙中山领导革命党人发动“二次革命”，是为了【 】</w:t>
      </w:r>
      <w:r>
        <w:rPr>
          <w:rFonts w:hint="eastAsia"/>
        </w:rPr>
        <w:t/>
      </w:r>
    </w:p>
    <w:p>
      <w:pPr/>
      <w:r>
        <w:rPr>
          <w:rFonts w:hint="eastAsia"/>
          <w:sz w:val="24"/>
        </w:rPr>
        <w:t>•     A.反对袁世凯刺杀宋教仁和“善后大借款”</w:t>
      </w:r>
      <w:r>
        <w:rPr>
          <w:rFonts w:hint="eastAsia"/>
        </w:rPr>
        <w:t/>
      </w:r>
    </w:p>
    <w:p>
      <w:pPr/>
      <w:r>
        <w:rPr>
          <w:rFonts w:hint="eastAsia"/>
          <w:sz w:val="24"/>
        </w:rPr>
        <w:t>•     B.反对袁世凯称帝</w:t>
      </w:r>
      <w:r>
        <w:rPr>
          <w:rFonts w:hint="eastAsia"/>
        </w:rPr>
        <w:t/>
      </w:r>
    </w:p>
    <w:p>
      <w:pPr/>
      <w:r>
        <w:rPr>
          <w:rFonts w:hint="eastAsia"/>
          <w:sz w:val="24"/>
        </w:rPr>
        <w:t>•     C.恢复军政府</w:t>
      </w:r>
      <w:r>
        <w:rPr>
          <w:rFonts w:hint="eastAsia"/>
        </w:rPr>
        <w:t/>
      </w:r>
    </w:p>
    <w:p>
      <w:pPr/>
      <w:r>
        <w:rPr>
          <w:rFonts w:hint="eastAsia"/>
          <w:sz w:val="24"/>
        </w:rPr>
        <w:t>•     D.建立中华民国临时政府</w:t>
      </w:r>
      <w:r>
        <w:rPr>
          <w:rFonts w:hint="eastAsia"/>
        </w:rPr>
        <w:t/>
      </w:r>
    </w:p>
    <w:p>
      <w:pPr/>
      <w:r>
        <w:rPr>
          <w:rFonts w:hint="eastAsia"/>
          <w:sz w:val="24"/>
        </w:rPr>
        <w:t>101、《狂人日记》是【 】于1918年发表的新文化运动的第一篇白话文小说。</w:t>
      </w:r>
      <w:r>
        <w:rPr>
          <w:rFonts w:hint="eastAsia"/>
        </w:rPr>
        <w:t/>
      </w:r>
    </w:p>
    <w:p>
      <w:pPr/>
      <w:r>
        <w:rPr>
          <w:rFonts w:hint="eastAsia"/>
          <w:sz w:val="24"/>
        </w:rPr>
        <w:t>•     A.李大钊</w:t>
      </w:r>
      <w:r>
        <w:rPr>
          <w:rFonts w:hint="eastAsia"/>
        </w:rPr>
        <w:t/>
      </w:r>
    </w:p>
    <w:p>
      <w:pPr/>
      <w:r>
        <w:rPr>
          <w:rFonts w:hint="eastAsia"/>
          <w:sz w:val="24"/>
        </w:rPr>
        <w:t>•     B.鲁迅</w:t>
      </w:r>
      <w:r>
        <w:rPr>
          <w:rFonts w:hint="eastAsia"/>
        </w:rPr>
        <w:t/>
      </w:r>
    </w:p>
    <w:p>
      <w:pPr/>
      <w:r>
        <w:rPr>
          <w:rFonts w:hint="eastAsia"/>
          <w:sz w:val="24"/>
        </w:rPr>
        <w:t>•     C.胡适</w:t>
      </w:r>
      <w:r>
        <w:rPr>
          <w:rFonts w:hint="eastAsia"/>
        </w:rPr>
        <w:t/>
      </w:r>
    </w:p>
    <w:p>
      <w:pPr/>
      <w:r>
        <w:rPr>
          <w:rFonts w:hint="eastAsia"/>
          <w:sz w:val="24"/>
        </w:rPr>
        <w:t>•     D.蔡和森</w:t>
      </w:r>
      <w:r>
        <w:rPr>
          <w:rFonts w:hint="eastAsia"/>
        </w:rPr>
        <w:t/>
      </w:r>
    </w:p>
    <w:p>
      <w:pPr/>
      <w:r>
        <w:rPr>
          <w:rFonts w:hint="eastAsia"/>
          <w:sz w:val="24"/>
        </w:rPr>
        <w:t>102、1920年11月，李中主持成立的上海机器工会是中国共产党早期组织领导的【 】</w:t>
      </w:r>
      <w:r>
        <w:rPr>
          <w:rFonts w:hint="eastAsia"/>
        </w:rPr>
        <w:t/>
      </w:r>
    </w:p>
    <w:p>
      <w:pPr/>
      <w:r>
        <w:rPr>
          <w:rFonts w:hint="eastAsia"/>
          <w:sz w:val="24"/>
        </w:rPr>
        <w:t>•     A.第一个产业工会</w:t>
      </w:r>
      <w:r>
        <w:rPr>
          <w:rFonts w:hint="eastAsia"/>
        </w:rPr>
        <w:t/>
      </w:r>
    </w:p>
    <w:p>
      <w:pPr/>
      <w:r>
        <w:rPr>
          <w:rFonts w:hint="eastAsia"/>
          <w:sz w:val="24"/>
        </w:rPr>
        <w:t>•     B.第一个电子工会</w:t>
      </w:r>
      <w:r>
        <w:rPr>
          <w:rFonts w:hint="eastAsia"/>
        </w:rPr>
        <w:t/>
      </w:r>
    </w:p>
    <w:p>
      <w:pPr/>
      <w:r>
        <w:rPr>
          <w:rFonts w:hint="eastAsia"/>
          <w:sz w:val="24"/>
        </w:rPr>
        <w:t>•     C.第一个全国总工会</w:t>
      </w:r>
      <w:r>
        <w:rPr>
          <w:rFonts w:hint="eastAsia"/>
        </w:rPr>
        <w:t/>
      </w:r>
    </w:p>
    <w:p>
      <w:pPr/>
      <w:r>
        <w:rPr>
          <w:rFonts w:hint="eastAsia"/>
          <w:sz w:val="24"/>
        </w:rPr>
        <w:t>•     D.第一个机器工会</w:t>
      </w:r>
      <w:r>
        <w:rPr>
          <w:rFonts w:hint="eastAsia"/>
        </w:rPr>
        <w:t/>
      </w:r>
    </w:p>
    <w:p>
      <w:pPr/>
      <w:r>
        <w:rPr>
          <w:rFonts w:hint="eastAsia"/>
          <w:sz w:val="24"/>
        </w:rPr>
        <w:t>103、1930年1月，毛泽东在《星星之火，可以燎原》中提出【 】思想。</w:t>
      </w:r>
      <w:r>
        <w:rPr>
          <w:rFonts w:hint="eastAsia"/>
        </w:rPr>
        <w:t/>
      </w:r>
    </w:p>
    <w:p>
      <w:pPr/>
      <w:r>
        <w:rPr>
          <w:rFonts w:hint="eastAsia"/>
          <w:sz w:val="24"/>
        </w:rPr>
        <w:t>•     A.以城市为中心</w:t>
      </w:r>
      <w:r>
        <w:rPr>
          <w:rFonts w:hint="eastAsia"/>
        </w:rPr>
        <w:t/>
      </w:r>
    </w:p>
    <w:p>
      <w:pPr/>
      <w:r>
        <w:rPr>
          <w:rFonts w:hint="eastAsia"/>
          <w:sz w:val="24"/>
        </w:rPr>
        <w:t>•     B.以乡村为中心</w:t>
      </w:r>
      <w:r>
        <w:rPr>
          <w:rFonts w:hint="eastAsia"/>
        </w:rPr>
        <w:t/>
      </w:r>
    </w:p>
    <w:p>
      <w:pPr/>
      <w:r>
        <w:rPr>
          <w:rFonts w:hint="eastAsia"/>
          <w:sz w:val="24"/>
        </w:rPr>
        <w:t>•     C.以东部为中心</w:t>
      </w:r>
      <w:r>
        <w:rPr>
          <w:rFonts w:hint="eastAsia"/>
        </w:rPr>
        <w:t/>
      </w:r>
    </w:p>
    <w:p>
      <w:pPr/>
      <w:r>
        <w:rPr>
          <w:rFonts w:hint="eastAsia"/>
          <w:sz w:val="24"/>
        </w:rPr>
        <w:t>•     D.以西部为中心</w:t>
      </w:r>
      <w:r>
        <w:rPr>
          <w:rFonts w:hint="eastAsia"/>
        </w:rPr>
        <w:t/>
      </w:r>
    </w:p>
    <w:p>
      <w:pPr/>
      <w:r>
        <w:rPr>
          <w:rFonts w:hint="eastAsia"/>
          <w:sz w:val="24"/>
        </w:rPr>
        <w:t>104、1911年4月27日，广州起义是资产阶级革命派在【 】的亲自带领下举行的起义。</w:t>
      </w:r>
      <w:r>
        <w:rPr>
          <w:rFonts w:hint="eastAsia"/>
        </w:rPr>
        <w:t/>
      </w:r>
    </w:p>
    <w:p>
      <w:pPr/>
      <w:r>
        <w:rPr>
          <w:rFonts w:hint="eastAsia"/>
          <w:sz w:val="24"/>
        </w:rPr>
        <w:t>•     A.孙中山</w:t>
      </w:r>
      <w:r>
        <w:rPr>
          <w:rFonts w:hint="eastAsia"/>
        </w:rPr>
        <w:t/>
      </w:r>
    </w:p>
    <w:p>
      <w:pPr/>
      <w:r>
        <w:rPr>
          <w:rFonts w:hint="eastAsia"/>
          <w:sz w:val="24"/>
        </w:rPr>
        <w:t>•     B.毛泽东</w:t>
      </w:r>
      <w:r>
        <w:rPr>
          <w:rFonts w:hint="eastAsia"/>
        </w:rPr>
        <w:t/>
      </w:r>
    </w:p>
    <w:p>
      <w:pPr/>
      <w:r>
        <w:rPr>
          <w:rFonts w:hint="eastAsia"/>
          <w:sz w:val="24"/>
        </w:rPr>
        <w:t>•     C.黄兴</w:t>
      </w:r>
      <w:r>
        <w:rPr>
          <w:rFonts w:hint="eastAsia"/>
        </w:rPr>
        <w:t/>
      </w:r>
    </w:p>
    <w:p>
      <w:pPr/>
      <w:r>
        <w:rPr>
          <w:rFonts w:hint="eastAsia"/>
          <w:sz w:val="24"/>
        </w:rPr>
        <w:t>•     D.陈独秀</w:t>
      </w:r>
      <w:r>
        <w:rPr>
          <w:rFonts w:hint="eastAsia"/>
        </w:rPr>
        <w:t/>
      </w:r>
    </w:p>
    <w:p>
      <w:pPr/>
      <w:r>
        <w:rPr>
          <w:rFonts w:hint="eastAsia"/>
          <w:sz w:val="24"/>
        </w:rPr>
        <w:t>105、2005年3月14日，《反分裂国家法》在【 】全国人民代表大会第三次会议中高票通过的法律。</w:t>
      </w:r>
      <w:r>
        <w:rPr>
          <w:rFonts w:hint="eastAsia"/>
        </w:rPr>
        <w:t/>
      </w:r>
    </w:p>
    <w:p>
      <w:pPr/>
      <w:r>
        <w:rPr>
          <w:rFonts w:hint="eastAsia"/>
          <w:sz w:val="24"/>
        </w:rPr>
        <w:t>•     A.第九届</w:t>
      </w:r>
      <w:r>
        <w:rPr>
          <w:rFonts w:hint="eastAsia"/>
        </w:rPr>
        <w:t/>
      </w:r>
    </w:p>
    <w:p>
      <w:pPr/>
      <w:r>
        <w:rPr>
          <w:rFonts w:hint="eastAsia"/>
          <w:sz w:val="24"/>
        </w:rPr>
        <w:t>•     B.第八届</w:t>
      </w:r>
      <w:r>
        <w:rPr>
          <w:rFonts w:hint="eastAsia"/>
        </w:rPr>
        <w:t/>
      </w:r>
    </w:p>
    <w:p>
      <w:pPr/>
      <w:r>
        <w:rPr>
          <w:rFonts w:hint="eastAsia"/>
          <w:sz w:val="24"/>
        </w:rPr>
        <w:t>•     C.第十一届</w:t>
      </w:r>
      <w:r>
        <w:rPr>
          <w:rFonts w:hint="eastAsia"/>
        </w:rPr>
        <w:t/>
      </w:r>
    </w:p>
    <w:p>
      <w:pPr/>
      <w:r>
        <w:rPr>
          <w:rFonts w:hint="eastAsia"/>
          <w:sz w:val="24"/>
        </w:rPr>
        <w:t>•     D.第十届</w:t>
      </w:r>
      <w:r>
        <w:rPr>
          <w:rFonts w:hint="eastAsia"/>
        </w:rPr>
        <w:t/>
      </w:r>
    </w:p>
    <w:p>
      <w:pPr/>
      <w:r>
        <w:rPr>
          <w:rFonts w:hint="eastAsia"/>
          <w:sz w:val="24"/>
        </w:rPr>
        <w:t>106、2004年，构建社会主义和谐社会是中国共产党在【 】中确定的战略任务。</w:t>
      </w:r>
      <w:r>
        <w:rPr>
          <w:rFonts w:hint="eastAsia"/>
        </w:rPr>
        <w:t/>
      </w:r>
    </w:p>
    <w:p>
      <w:pPr/>
      <w:r>
        <w:rPr>
          <w:rFonts w:hint="eastAsia"/>
          <w:sz w:val="24"/>
        </w:rPr>
        <w:t>•     A.十六届三中全会</w:t>
      </w:r>
      <w:r>
        <w:rPr>
          <w:rFonts w:hint="eastAsia"/>
        </w:rPr>
        <w:t/>
      </w:r>
    </w:p>
    <w:p>
      <w:pPr/>
      <w:r>
        <w:rPr>
          <w:rFonts w:hint="eastAsia"/>
          <w:sz w:val="24"/>
        </w:rPr>
        <w:t>•     B.十六届四中全会</w:t>
      </w:r>
      <w:r>
        <w:rPr>
          <w:rFonts w:hint="eastAsia"/>
        </w:rPr>
        <w:t/>
      </w:r>
    </w:p>
    <w:p>
      <w:pPr/>
      <w:r>
        <w:rPr>
          <w:rFonts w:hint="eastAsia"/>
          <w:sz w:val="24"/>
        </w:rPr>
        <w:t>•     C.十一届三中全会</w:t>
      </w:r>
      <w:r>
        <w:rPr>
          <w:rFonts w:hint="eastAsia"/>
        </w:rPr>
        <w:t/>
      </w:r>
    </w:p>
    <w:p>
      <w:pPr/>
      <w:r>
        <w:rPr>
          <w:rFonts w:hint="eastAsia"/>
          <w:sz w:val="24"/>
        </w:rPr>
        <w:t>•     D.十七届三中全会</w:t>
      </w:r>
      <w:r>
        <w:rPr>
          <w:rFonts w:hint="eastAsia"/>
        </w:rPr>
        <w:t/>
      </w:r>
    </w:p>
    <w:p>
      <w:pPr/>
      <w:r>
        <w:rPr>
          <w:rFonts w:hint="eastAsia"/>
          <w:sz w:val="24"/>
        </w:rPr>
        <w:t>107、1999年12月20日，恢复对澳门行使主权标志着【 】</w:t>
      </w:r>
      <w:r>
        <w:rPr>
          <w:rFonts w:hint="eastAsia"/>
        </w:rPr>
        <w:t/>
      </w:r>
    </w:p>
    <w:p>
      <w:pPr/>
      <w:r>
        <w:rPr>
          <w:rFonts w:hint="eastAsia"/>
          <w:sz w:val="24"/>
        </w:rPr>
        <w:t>•     A.海峡两岸达成“九二共识”</w:t>
      </w:r>
      <w:r>
        <w:rPr>
          <w:rFonts w:hint="eastAsia"/>
        </w:rPr>
        <w:t/>
      </w:r>
    </w:p>
    <w:p>
      <w:pPr/>
      <w:r>
        <w:rPr>
          <w:rFonts w:hint="eastAsia"/>
          <w:sz w:val="24"/>
        </w:rPr>
        <w:t>•     B.中国改革开放迈出重要一步</w:t>
      </w:r>
      <w:r>
        <w:rPr>
          <w:rFonts w:hint="eastAsia"/>
        </w:rPr>
        <w:t/>
      </w:r>
    </w:p>
    <w:p>
      <w:pPr/>
      <w:r>
        <w:rPr>
          <w:rFonts w:hint="eastAsia"/>
          <w:sz w:val="24"/>
        </w:rPr>
        <w:t>•     C.祖国统一大业完成</w:t>
      </w:r>
      <w:r>
        <w:rPr>
          <w:rFonts w:hint="eastAsia"/>
        </w:rPr>
        <w:t/>
      </w:r>
    </w:p>
    <w:p>
      <w:pPr/>
      <w:r>
        <w:rPr>
          <w:rFonts w:hint="eastAsia"/>
          <w:sz w:val="24"/>
        </w:rPr>
        <w:t>•     D.祖国统一大业向前迈出重要一步</w:t>
      </w:r>
      <w:r>
        <w:rPr>
          <w:rFonts w:hint="eastAsia"/>
        </w:rPr>
        <w:t/>
      </w:r>
    </w:p>
    <w:p>
      <w:pPr/>
      <w:r>
        <w:rPr>
          <w:rFonts w:hint="eastAsia"/>
          <w:sz w:val="24"/>
        </w:rPr>
        <w:t>108、为进一步扩大对外开放，中共中央和国务院决定于【 】建立海南经济特区。</w:t>
      </w:r>
      <w:r>
        <w:rPr>
          <w:rFonts w:hint="eastAsia"/>
        </w:rPr>
        <w:t/>
      </w:r>
    </w:p>
    <w:p>
      <w:pPr/>
      <w:r>
        <w:rPr>
          <w:rFonts w:hint="eastAsia"/>
          <w:sz w:val="24"/>
        </w:rPr>
        <w:t>•     A.1987年</w:t>
      </w:r>
      <w:r>
        <w:rPr>
          <w:rFonts w:hint="eastAsia"/>
        </w:rPr>
        <w:t/>
      </w:r>
    </w:p>
    <w:p>
      <w:pPr/>
      <w:r>
        <w:rPr>
          <w:rFonts w:hint="eastAsia"/>
          <w:sz w:val="24"/>
        </w:rPr>
        <w:t>•     B.1993年</w:t>
      </w:r>
      <w:r>
        <w:rPr>
          <w:rFonts w:hint="eastAsia"/>
        </w:rPr>
        <w:t/>
      </w:r>
    </w:p>
    <w:p>
      <w:pPr/>
      <w:r>
        <w:rPr>
          <w:rFonts w:hint="eastAsia"/>
          <w:sz w:val="24"/>
        </w:rPr>
        <w:t>•     C.1978年</w:t>
      </w:r>
      <w:r>
        <w:rPr>
          <w:rFonts w:hint="eastAsia"/>
        </w:rPr>
        <w:t/>
      </w:r>
    </w:p>
    <w:p>
      <w:pPr/>
      <w:r>
        <w:rPr>
          <w:rFonts w:hint="eastAsia"/>
          <w:sz w:val="24"/>
        </w:rPr>
        <w:t>•     D.1988年</w:t>
      </w:r>
      <w:r>
        <w:rPr>
          <w:rFonts w:hint="eastAsia"/>
        </w:rPr>
        <w:t/>
      </w:r>
    </w:p>
    <w:p>
      <w:pPr/>
      <w:r>
        <w:rPr>
          <w:rFonts w:hint="eastAsia"/>
          <w:sz w:val="24"/>
        </w:rPr>
        <w:t>109、1956年9月召开的【 】正确分析了当前国家形势，认为国内主要任务是把我国从落后的农业国变为先进的工业国</w:t>
      </w:r>
      <w:r>
        <w:rPr>
          <w:rFonts w:hint="eastAsia"/>
        </w:rPr>
        <w:t/>
      </w:r>
    </w:p>
    <w:p>
      <w:pPr/>
      <w:r>
        <w:rPr>
          <w:rFonts w:hint="eastAsia"/>
          <w:sz w:val="24"/>
        </w:rPr>
        <w:t>•     A.中共七大</w:t>
      </w:r>
      <w:r>
        <w:rPr>
          <w:rFonts w:hint="eastAsia"/>
        </w:rPr>
        <w:t/>
      </w:r>
    </w:p>
    <w:p>
      <w:pPr/>
      <w:r>
        <w:rPr>
          <w:rFonts w:hint="eastAsia"/>
          <w:sz w:val="24"/>
        </w:rPr>
        <w:t>•     B.中共九大</w:t>
      </w:r>
      <w:r>
        <w:rPr>
          <w:rFonts w:hint="eastAsia"/>
        </w:rPr>
        <w:t/>
      </w:r>
    </w:p>
    <w:p>
      <w:pPr/>
      <w:r>
        <w:rPr>
          <w:rFonts w:hint="eastAsia"/>
          <w:sz w:val="24"/>
        </w:rPr>
        <w:t>•     C.中共八大</w:t>
      </w:r>
      <w:r>
        <w:rPr>
          <w:rFonts w:hint="eastAsia"/>
        </w:rPr>
        <w:t/>
      </w:r>
    </w:p>
    <w:p>
      <w:pPr/>
      <w:r>
        <w:rPr>
          <w:rFonts w:hint="eastAsia"/>
          <w:sz w:val="24"/>
        </w:rPr>
        <w:t>•     D.中共十大</w:t>
      </w:r>
      <w:r>
        <w:rPr>
          <w:rFonts w:hint="eastAsia"/>
        </w:rPr>
        <w:t/>
      </w:r>
    </w:p>
    <w:p>
      <w:pPr/>
      <w:r>
        <w:rPr>
          <w:rFonts w:hint="eastAsia"/>
          <w:sz w:val="24"/>
        </w:rPr>
        <w:t>110、在发展农业生产合作社的过程中，初级农业生产合作社是具有【 】的经济组织形式。</w:t>
      </w:r>
      <w:r>
        <w:rPr>
          <w:rFonts w:hint="eastAsia"/>
        </w:rPr>
        <w:t/>
      </w:r>
    </w:p>
    <w:p>
      <w:pPr/>
      <w:r>
        <w:rPr>
          <w:rFonts w:hint="eastAsia"/>
          <w:sz w:val="24"/>
        </w:rPr>
        <w:t>•     A.资产阶级性质</w:t>
      </w:r>
      <w:r>
        <w:rPr>
          <w:rFonts w:hint="eastAsia"/>
        </w:rPr>
        <w:t/>
      </w:r>
    </w:p>
    <w:p>
      <w:pPr/>
      <w:r>
        <w:rPr>
          <w:rFonts w:hint="eastAsia"/>
          <w:sz w:val="24"/>
        </w:rPr>
        <w:t>•     B.完全社会主义性质</w:t>
      </w:r>
      <w:r>
        <w:rPr>
          <w:rFonts w:hint="eastAsia"/>
        </w:rPr>
        <w:t/>
      </w:r>
    </w:p>
    <w:p>
      <w:pPr/>
      <w:r>
        <w:rPr>
          <w:rFonts w:hint="eastAsia"/>
          <w:sz w:val="24"/>
        </w:rPr>
        <w:t>•     C.半社会主义性质</w:t>
      </w:r>
      <w:r>
        <w:rPr>
          <w:rFonts w:hint="eastAsia"/>
        </w:rPr>
        <w:t/>
      </w:r>
    </w:p>
    <w:p>
      <w:pPr/>
      <w:r>
        <w:rPr>
          <w:rFonts w:hint="eastAsia"/>
          <w:sz w:val="24"/>
        </w:rPr>
        <w:t>•     D.半资产阶级性质</w:t>
      </w:r>
      <w:r>
        <w:rPr>
          <w:rFonts w:hint="eastAsia"/>
        </w:rPr>
        <w:t/>
      </w:r>
    </w:p>
    <w:p>
      <w:pPr/>
      <w:r>
        <w:rPr>
          <w:rFonts w:hint="eastAsia"/>
          <w:sz w:val="24"/>
        </w:rPr>
        <w:t>111、新中国成立之初，中国共产党提出的实现国家的社会主义工业化是在【 】的总路线。</w:t>
      </w:r>
      <w:r>
        <w:rPr>
          <w:rFonts w:hint="eastAsia"/>
        </w:rPr>
        <w:t/>
      </w:r>
    </w:p>
    <w:p>
      <w:pPr/>
      <w:r>
        <w:rPr>
          <w:rFonts w:hint="eastAsia"/>
          <w:sz w:val="24"/>
        </w:rPr>
        <w:t>•     A.过渡时期</w:t>
      </w:r>
      <w:r>
        <w:rPr>
          <w:rFonts w:hint="eastAsia"/>
        </w:rPr>
        <w:t/>
      </w:r>
    </w:p>
    <w:p>
      <w:pPr/>
      <w:r>
        <w:rPr>
          <w:rFonts w:hint="eastAsia"/>
          <w:sz w:val="24"/>
        </w:rPr>
        <w:t>•     B.资本主义时期</w:t>
      </w:r>
      <w:r>
        <w:rPr>
          <w:rFonts w:hint="eastAsia"/>
        </w:rPr>
        <w:t/>
      </w:r>
    </w:p>
    <w:p>
      <w:pPr/>
      <w:r>
        <w:rPr>
          <w:rFonts w:hint="eastAsia"/>
          <w:sz w:val="24"/>
        </w:rPr>
        <w:t>•     C.社会主义时期</w:t>
      </w:r>
      <w:r>
        <w:rPr>
          <w:rFonts w:hint="eastAsia"/>
        </w:rPr>
        <w:t/>
      </w:r>
    </w:p>
    <w:p>
      <w:pPr/>
      <w:r>
        <w:rPr>
          <w:rFonts w:hint="eastAsia"/>
          <w:sz w:val="24"/>
        </w:rPr>
        <w:t>•     D.封建主义时期</w:t>
      </w:r>
      <w:r>
        <w:rPr>
          <w:rFonts w:hint="eastAsia"/>
        </w:rPr>
        <w:t/>
      </w:r>
    </w:p>
    <w:p>
      <w:pPr/>
      <w:r>
        <w:rPr>
          <w:rFonts w:hint="eastAsia"/>
          <w:sz w:val="24"/>
        </w:rPr>
        <w:t>112、1938年3月，战略防御阶段，李宗仁领导的台儿庄战役是国民党军队在抗日战争【 】取得的胜利。</w:t>
      </w:r>
      <w:r>
        <w:rPr>
          <w:rFonts w:hint="eastAsia"/>
        </w:rPr>
        <w:t/>
      </w:r>
    </w:p>
    <w:p>
      <w:pPr/>
      <w:r>
        <w:rPr>
          <w:rFonts w:hint="eastAsia"/>
          <w:sz w:val="24"/>
        </w:rPr>
        <w:t>•     A.反面战场</w:t>
      </w:r>
      <w:r>
        <w:rPr>
          <w:rFonts w:hint="eastAsia"/>
        </w:rPr>
        <w:t/>
      </w:r>
    </w:p>
    <w:p>
      <w:pPr/>
      <w:r>
        <w:rPr>
          <w:rFonts w:hint="eastAsia"/>
          <w:sz w:val="24"/>
        </w:rPr>
        <w:t>•     B.侧面战场</w:t>
      </w:r>
      <w:r>
        <w:rPr>
          <w:rFonts w:hint="eastAsia"/>
        </w:rPr>
        <w:t/>
      </w:r>
    </w:p>
    <w:p>
      <w:pPr/>
      <w:r>
        <w:rPr>
          <w:rFonts w:hint="eastAsia"/>
          <w:sz w:val="24"/>
        </w:rPr>
        <w:t>•     C.正面战场</w:t>
      </w:r>
      <w:r>
        <w:rPr>
          <w:rFonts w:hint="eastAsia"/>
        </w:rPr>
        <w:t/>
      </w:r>
    </w:p>
    <w:p>
      <w:pPr/>
      <w:r>
        <w:rPr>
          <w:rFonts w:hint="eastAsia"/>
          <w:sz w:val="24"/>
        </w:rPr>
        <w:t>•     D.后方战场</w:t>
      </w:r>
      <w:r>
        <w:rPr>
          <w:rFonts w:hint="eastAsia"/>
        </w:rPr>
        <w:t/>
      </w:r>
    </w:p>
    <w:p>
      <w:pPr/>
      <w:r>
        <w:rPr>
          <w:rFonts w:hint="eastAsia"/>
          <w:sz w:val="24"/>
        </w:rPr>
        <w:t>113、1937年，中国共产党在洛川会议中，通过了《关于目前形势与党的任务的决定》和【 】。</w:t>
      </w:r>
      <w:r>
        <w:rPr>
          <w:rFonts w:hint="eastAsia"/>
        </w:rPr>
        <w:t/>
      </w:r>
    </w:p>
    <w:p>
      <w:pPr/>
      <w:r>
        <w:rPr>
          <w:rFonts w:hint="eastAsia"/>
          <w:sz w:val="24"/>
        </w:rPr>
        <w:t>•     A.《中共中央为公布国共合作宣言》</w:t>
      </w:r>
      <w:r>
        <w:rPr>
          <w:rFonts w:hint="eastAsia"/>
        </w:rPr>
        <w:t/>
      </w:r>
    </w:p>
    <w:p>
      <w:pPr/>
      <w:r>
        <w:rPr>
          <w:rFonts w:hint="eastAsia"/>
          <w:sz w:val="24"/>
        </w:rPr>
        <w:t>•     B.《抗日救国十大纲领》</w:t>
      </w:r>
      <w:r>
        <w:rPr>
          <w:rFonts w:hint="eastAsia"/>
        </w:rPr>
        <w:t/>
      </w:r>
    </w:p>
    <w:p>
      <w:pPr/>
      <w:r>
        <w:rPr>
          <w:rFonts w:hint="eastAsia"/>
          <w:sz w:val="24"/>
        </w:rPr>
        <w:t>•     C.《关于若干历史问题的决议》</w:t>
      </w:r>
      <w:r>
        <w:rPr>
          <w:rFonts w:hint="eastAsia"/>
        </w:rPr>
        <w:t/>
      </w:r>
    </w:p>
    <w:p>
      <w:pPr/>
      <w:r>
        <w:rPr>
          <w:rFonts w:hint="eastAsia"/>
          <w:sz w:val="24"/>
        </w:rPr>
        <w:t>•     D.《关于调查研究的决定》</w:t>
      </w:r>
      <w:r>
        <w:rPr>
          <w:rFonts w:hint="eastAsia"/>
        </w:rPr>
        <w:t/>
      </w:r>
    </w:p>
    <w:p>
      <w:pPr/>
      <w:r>
        <w:rPr>
          <w:rFonts w:hint="eastAsia"/>
          <w:sz w:val="24"/>
        </w:rPr>
        <w:t>114、1962年初，中共中央在北京召开“七千人大会”，为了【   】</w:t>
      </w:r>
      <w:r>
        <w:rPr>
          <w:rFonts w:hint="eastAsia"/>
        </w:rPr>
        <w:t/>
      </w:r>
    </w:p>
    <w:p>
      <w:pPr/>
      <w:r>
        <w:rPr>
          <w:rFonts w:hint="eastAsia"/>
          <w:sz w:val="24"/>
        </w:rPr>
        <w:t>•     A.反击极少数右派分子</w:t>
      </w:r>
      <w:r>
        <w:rPr>
          <w:rFonts w:hint="eastAsia"/>
        </w:rPr>
        <w:t/>
      </w:r>
    </w:p>
    <w:p>
      <w:pPr/>
      <w:r>
        <w:rPr>
          <w:rFonts w:hint="eastAsia"/>
          <w:sz w:val="24"/>
        </w:rPr>
        <w:t>•     B.纠正“大跃进”的错误指导思想</w:t>
      </w:r>
      <w:r>
        <w:rPr>
          <w:rFonts w:hint="eastAsia"/>
        </w:rPr>
        <w:t/>
      </w:r>
    </w:p>
    <w:p>
      <w:pPr/>
      <w:r>
        <w:rPr>
          <w:rFonts w:hint="eastAsia"/>
          <w:sz w:val="24"/>
        </w:rPr>
        <w:t>•     C.彻底纠正“共产风”，一心一意地发展农业生产</w:t>
      </w:r>
      <w:r>
        <w:rPr>
          <w:rFonts w:hint="eastAsia"/>
        </w:rPr>
        <w:t/>
      </w:r>
    </w:p>
    <w:p>
      <w:pPr/>
      <w:r>
        <w:rPr>
          <w:rFonts w:hint="eastAsia"/>
          <w:sz w:val="24"/>
        </w:rPr>
        <w:t>•     D.统一思想、总结经验教训和明确工作方向</w:t>
      </w:r>
      <w:r>
        <w:rPr>
          <w:rFonts w:hint="eastAsia"/>
        </w:rPr>
        <w:t/>
      </w:r>
    </w:p>
    <w:p>
      <w:pPr/>
      <w:r>
        <w:rPr>
          <w:rFonts w:hint="eastAsia"/>
          <w:sz w:val="24"/>
        </w:rPr>
        <w:t>115、1979年3月30日，在中央理论工作务虚会上明确提出四项基本原则的领导人物是【 】</w:t>
      </w:r>
      <w:r>
        <w:rPr>
          <w:rFonts w:hint="eastAsia"/>
        </w:rPr>
        <w:t/>
      </w:r>
    </w:p>
    <w:p>
      <w:pPr/>
      <w:r>
        <w:rPr>
          <w:rFonts w:hint="eastAsia"/>
          <w:sz w:val="24"/>
        </w:rPr>
        <w:t>•     A.毛泽东</w:t>
      </w:r>
      <w:r>
        <w:rPr>
          <w:rFonts w:hint="eastAsia"/>
        </w:rPr>
        <w:t/>
      </w:r>
    </w:p>
    <w:p>
      <w:pPr/>
      <w:r>
        <w:rPr>
          <w:rFonts w:hint="eastAsia"/>
          <w:sz w:val="24"/>
        </w:rPr>
        <w:t>•     B.周恩来</w:t>
      </w:r>
      <w:r>
        <w:rPr>
          <w:rFonts w:hint="eastAsia"/>
        </w:rPr>
        <w:t/>
      </w:r>
    </w:p>
    <w:p>
      <w:pPr/>
      <w:r>
        <w:rPr>
          <w:rFonts w:hint="eastAsia"/>
          <w:sz w:val="24"/>
        </w:rPr>
        <w:t>•     C.邓小平</w:t>
      </w:r>
      <w:r>
        <w:rPr>
          <w:rFonts w:hint="eastAsia"/>
        </w:rPr>
        <w:t/>
      </w:r>
    </w:p>
    <w:p>
      <w:pPr/>
      <w:r>
        <w:rPr>
          <w:rFonts w:hint="eastAsia"/>
          <w:sz w:val="24"/>
        </w:rPr>
        <w:t>•     D.江泽民</w:t>
      </w:r>
      <w:r>
        <w:rPr>
          <w:rFonts w:hint="eastAsia"/>
        </w:rPr>
        <w:t/>
      </w:r>
    </w:p>
    <w:p>
      <w:pPr/>
      <w:r>
        <w:rPr>
          <w:rFonts w:hint="eastAsia"/>
          <w:sz w:val="24"/>
        </w:rPr>
        <w:t>116、1947年2月28日，二二八起义是【  】为反对国民党当局暴政、抗议反动军警屠杀市民而举行的大规模斗争。</w:t>
      </w:r>
      <w:r>
        <w:rPr>
          <w:rFonts w:hint="eastAsia"/>
        </w:rPr>
        <w:t/>
      </w:r>
    </w:p>
    <w:p>
      <w:pPr/>
      <w:r>
        <w:rPr>
          <w:rFonts w:hint="eastAsia"/>
          <w:sz w:val="24"/>
        </w:rPr>
        <w:t>•     A.南京人民</w:t>
      </w:r>
      <w:r>
        <w:rPr>
          <w:rFonts w:hint="eastAsia"/>
        </w:rPr>
        <w:t/>
      </w:r>
    </w:p>
    <w:p>
      <w:pPr/>
      <w:r>
        <w:rPr>
          <w:rFonts w:hint="eastAsia"/>
          <w:sz w:val="24"/>
        </w:rPr>
        <w:t>•     B.上海人民</w:t>
      </w:r>
      <w:r>
        <w:rPr>
          <w:rFonts w:hint="eastAsia"/>
        </w:rPr>
        <w:t/>
      </w:r>
    </w:p>
    <w:p>
      <w:pPr/>
      <w:r>
        <w:rPr>
          <w:rFonts w:hint="eastAsia"/>
          <w:sz w:val="24"/>
        </w:rPr>
        <w:t>•     C.台湾人民</w:t>
      </w:r>
      <w:r>
        <w:rPr>
          <w:rFonts w:hint="eastAsia"/>
        </w:rPr>
        <w:t/>
      </w:r>
    </w:p>
    <w:p>
      <w:pPr/>
      <w:r>
        <w:rPr>
          <w:rFonts w:hint="eastAsia"/>
          <w:sz w:val="24"/>
        </w:rPr>
        <w:t>•     D.四川人民</w:t>
      </w:r>
      <w:r>
        <w:rPr>
          <w:rFonts w:hint="eastAsia"/>
        </w:rPr>
        <w:t/>
      </w:r>
    </w:p>
    <w:p>
      <w:pPr/>
      <w:r>
        <w:rPr>
          <w:rFonts w:hint="eastAsia"/>
          <w:sz w:val="24"/>
        </w:rPr>
        <w:t>第二大题：简答题</w:t>
      </w:r>
      <w:r>
        <w:rPr>
          <w:rFonts w:hint="eastAsia"/>
        </w:rPr>
        <w:t/>
      </w:r>
    </w:p>
    <w:p>
      <w:pPr/>
      <w:r>
        <w:rPr>
          <w:rFonts w:hint="eastAsia"/>
          <w:sz w:val="24"/>
        </w:rPr>
        <w:t>1、简述中国封建社会的基本特点</w:t>
      </w:r>
      <w:r>
        <w:rPr>
          <w:rFonts w:hint="eastAsia"/>
        </w:rPr>
        <w:t/>
      </w:r>
    </w:p>
    <w:p>
      <w:pPr/>
      <w:r>
        <w:rPr>
          <w:rFonts w:hint="eastAsia"/>
          <w:sz w:val="24"/>
        </w:rPr>
        <w:t>2、简述孙中山三民主义的主要内容</w:t>
      </w:r>
      <w:r>
        <w:rPr>
          <w:rFonts w:hint="eastAsia"/>
        </w:rPr>
        <w:t/>
      </w:r>
    </w:p>
    <w:p>
      <w:pPr/>
      <w:r>
        <w:rPr>
          <w:rFonts w:hint="eastAsia"/>
          <w:sz w:val="24"/>
        </w:rPr>
        <w:t>3、简述瓦窑堡会议的内容和意义。</w:t>
      </w:r>
      <w:r>
        <w:rPr>
          <w:rFonts w:hint="eastAsia"/>
        </w:rPr>
        <w:t/>
      </w:r>
    </w:p>
    <w:p>
      <w:pPr/>
      <w:r>
        <w:rPr>
          <w:rFonts w:hint="eastAsia"/>
          <w:sz w:val="24"/>
        </w:rPr>
        <w:t>4、简述解放战争时期国民党统治区政治、经济危机日益加深的主要原因。</w:t>
      </w:r>
      <w:r>
        <w:rPr>
          <w:rFonts w:hint="eastAsia"/>
        </w:rPr>
        <w:t/>
      </w:r>
    </w:p>
    <w:p>
      <w:pPr/>
      <w:r>
        <w:rPr>
          <w:rFonts w:hint="eastAsia"/>
          <w:sz w:val="24"/>
        </w:rPr>
        <w:t>5、简述毛泽东在社会主义经济建设方面提出的主要思想。</w:t>
      </w:r>
      <w:r>
        <w:rPr>
          <w:rFonts w:hint="eastAsia"/>
        </w:rPr>
        <w:t/>
      </w:r>
    </w:p>
    <w:p>
      <w:pPr/>
      <w:r>
        <w:rPr>
          <w:rFonts w:hint="eastAsia"/>
          <w:sz w:val="24"/>
        </w:rPr>
        <w:t>6、《天朝田亩制度》的土地分配方案及其意义是什么？</w:t>
      </w:r>
      <w:r>
        <w:rPr>
          <w:rFonts w:hint="eastAsia"/>
        </w:rPr>
        <w:t/>
      </w:r>
    </w:p>
    <w:p>
      <w:pPr/>
      <w:r>
        <w:rPr>
          <w:rFonts w:hint="eastAsia"/>
          <w:sz w:val="24"/>
        </w:rPr>
        <w:t>7、简述第一次国共合作的政治基础和共同纲领。</w:t>
      </w:r>
      <w:r>
        <w:rPr>
          <w:rFonts w:hint="eastAsia"/>
        </w:rPr>
        <w:t/>
      </w:r>
    </w:p>
    <w:p>
      <w:pPr/>
      <w:r>
        <w:rPr>
          <w:rFonts w:hint="eastAsia"/>
          <w:sz w:val="24"/>
        </w:rPr>
        <w:t>8、简述中国抗日战争的两个战场及其关系。</w:t>
      </w:r>
      <w:r>
        <w:rPr>
          <w:rFonts w:hint="eastAsia"/>
        </w:rPr>
        <w:t/>
      </w:r>
    </w:p>
    <w:p>
      <w:pPr/>
      <w:r>
        <w:rPr>
          <w:rFonts w:hint="eastAsia"/>
          <w:sz w:val="24"/>
        </w:rPr>
        <w:t>9、简述解放战争时期土地改革运动的积极作用。</w:t>
      </w:r>
      <w:r>
        <w:rPr>
          <w:rFonts w:hint="eastAsia"/>
        </w:rPr>
        <w:t/>
      </w:r>
    </w:p>
    <w:p>
      <w:pPr/>
      <w:r>
        <w:rPr>
          <w:rFonts w:hint="eastAsia"/>
          <w:sz w:val="24"/>
        </w:rPr>
        <w:t>10、简述我国对资本主义工商业改造的特点。</w:t>
      </w:r>
      <w:r>
        <w:rPr>
          <w:rFonts w:hint="eastAsia"/>
        </w:rPr>
        <w:t/>
      </w:r>
    </w:p>
    <w:p>
      <w:pPr/>
      <w:r>
        <w:rPr>
          <w:rFonts w:hint="eastAsia"/>
          <w:sz w:val="24"/>
        </w:rPr>
        <w:t>11、1912年1月1日，孙中山在南京宣誓就职，宣告中华民国临时政府正式成立。简述为什么1912年建立的南京临时政府是一个资产阶级共和国性质的革命政权？</w:t>
      </w:r>
      <w:r>
        <w:rPr>
          <w:rFonts w:hint="eastAsia"/>
        </w:rPr>
        <w:t/>
      </w:r>
    </w:p>
    <w:p>
      <w:pPr/>
      <w:r>
        <w:rPr>
          <w:rFonts w:hint="eastAsia"/>
          <w:sz w:val="24"/>
        </w:rPr>
        <w:t>12、秋收起义后，以毛泽东为书记的前敌委员会当机立断，带领起义部队向敌人控制比较薄弱的山区转移。随后在江西省永新县的三湾村，对起义部队进行了改编。简述三湾改编的主要内容。</w:t>
      </w:r>
      <w:r>
        <w:rPr>
          <w:rFonts w:hint="eastAsia"/>
        </w:rPr>
        <w:t/>
      </w:r>
    </w:p>
    <w:p>
      <w:pPr/>
      <w:r>
        <w:rPr>
          <w:rFonts w:hint="eastAsia"/>
          <w:sz w:val="24"/>
        </w:rPr>
        <w:t>13、简述在社会主义道路的早期探索时期，毛泽东发表《论十大关系》一文的重要意义。</w:t>
      </w:r>
      <w:r>
        <w:rPr>
          <w:rFonts w:hint="eastAsia"/>
        </w:rPr>
        <w:t/>
      </w:r>
    </w:p>
    <w:p>
      <w:pPr/>
      <w:r>
        <w:rPr>
          <w:rFonts w:hint="eastAsia"/>
          <w:sz w:val="24"/>
        </w:rPr>
        <w:t>14、中国共产党在领导人民革命的过程中，积累了丰富的经验，其中，建立广泛的统一战线是坚持和发展革命的政治基础，这一统一战线中存在着两个联盟。简述中国新民主主义革命统一战线中的两个重要联盟及其相互关系。</w:t>
      </w:r>
      <w:r>
        <w:rPr>
          <w:rFonts w:hint="eastAsia"/>
        </w:rPr>
        <w:t/>
      </w:r>
    </w:p>
    <w:p>
      <w:pPr/>
      <w:r>
        <w:rPr>
          <w:rFonts w:hint="eastAsia"/>
          <w:sz w:val="24"/>
        </w:rPr>
        <w:t>15、近代中国诞生的被压迫阶级是工人阶级，近代中国工人阶级既具有世界无产阶级的共同优点又具有其特点，简述其特点。</w:t>
      </w:r>
      <w:r>
        <w:rPr>
          <w:rFonts w:hint="eastAsia"/>
        </w:rPr>
        <w:t/>
      </w:r>
    </w:p>
    <w:p>
      <w:pPr/>
      <w:r>
        <w:rPr>
          <w:rFonts w:hint="eastAsia"/>
          <w:sz w:val="24"/>
        </w:rPr>
        <w:t>16、简述太平天国定都天京后，先后颁布的两个重要纲领性文件及其特点。</w:t>
      </w:r>
      <w:r>
        <w:rPr>
          <w:rFonts w:hint="eastAsia"/>
        </w:rPr>
        <w:t/>
      </w:r>
    </w:p>
    <w:p>
      <w:pPr/>
      <w:r>
        <w:rPr>
          <w:rFonts w:hint="eastAsia"/>
          <w:sz w:val="24"/>
        </w:rPr>
        <w:t>17、简述五四运动区别于以辛亥革命为代表的旧民主主义革命的历史特点和历史意义。</w:t>
      </w:r>
      <w:r>
        <w:rPr>
          <w:rFonts w:hint="eastAsia"/>
        </w:rPr>
        <w:t/>
      </w:r>
    </w:p>
    <w:p>
      <w:pPr/>
      <w:r>
        <w:rPr>
          <w:rFonts w:hint="eastAsia"/>
          <w:sz w:val="24"/>
        </w:rPr>
        <w:t>18、1935年1月15日，中共中央政治局在遵义召开扩大会议。简述遵义会议集中解决的主要问题及其历史意义。</w:t>
      </w:r>
      <w:r>
        <w:rPr>
          <w:rFonts w:hint="eastAsia"/>
        </w:rPr>
        <w:t/>
      </w:r>
    </w:p>
    <w:p>
      <w:pPr/>
      <w:r>
        <w:rPr>
          <w:rFonts w:hint="eastAsia"/>
          <w:sz w:val="24"/>
        </w:rPr>
        <w:t>19、在拨乱反正过程中，极少数人打着“解放思想”的幌子，对新中国成立以来的党的错误加以夸大和渲染。针对这种情况，1979年3月30日，邓小平在理论工作务虚会上提出坚持四项基本原则。简述邓小平四项基本原则的内容及其重要性。</w:t>
      </w:r>
      <w:r>
        <w:rPr>
          <w:rFonts w:hint="eastAsia"/>
        </w:rPr>
        <w:t/>
      </w:r>
    </w:p>
    <w:p>
      <w:pPr/>
      <w:r>
        <w:rPr>
          <w:rFonts w:hint="eastAsia"/>
          <w:sz w:val="24"/>
        </w:rPr>
        <w:t>20、19世纪60年代，面对统治危机，地主阶级统治集团内部的洋务派进行了一系列“自救”活动。简述洋务运动的指导思想和以及洋务新政的兴办。</w:t>
      </w:r>
      <w:r>
        <w:rPr>
          <w:rFonts w:hint="eastAsia"/>
        </w:rPr>
        <w:t/>
      </w:r>
    </w:p>
    <w:p>
      <w:pPr/>
      <w:r>
        <w:rPr>
          <w:rFonts w:hint="eastAsia"/>
          <w:sz w:val="24"/>
        </w:rPr>
        <w:t>21、以毛泽东为主要代表的中国共产党人在创建新中国和探索适合中国情况的社会主义建设道路过程中，作出了一系列重要的理论贡献。简述毛泽东对社会主义现代化建设的战略目标和步骤的理论贡献。</w:t>
      </w:r>
      <w:r>
        <w:rPr>
          <w:rFonts w:hint="eastAsia"/>
        </w:rPr>
        <w:t/>
      </w:r>
    </w:p>
    <w:p>
      <w:pPr/>
      <w:r>
        <w:rPr>
          <w:rFonts w:hint="eastAsia"/>
          <w:sz w:val="24"/>
        </w:rPr>
        <w:t>22、新中国建立初期，也面临着许多严重的困难和一些紧迫的问题。这对于刚刚执掌全国政权的中国共产党来说，也是新的严峻的考验。简述中国共产党面临的严峻考验。</w:t>
      </w:r>
      <w:r>
        <w:rPr>
          <w:rFonts w:hint="eastAsia"/>
        </w:rPr>
        <w:t/>
      </w:r>
    </w:p>
    <w:p>
      <w:pPr/>
      <w:r>
        <w:rPr>
          <w:rFonts w:hint="eastAsia"/>
          <w:sz w:val="24"/>
        </w:rPr>
        <w:t>23、1926年至1927年，北伐军在以加仑为首的苏联军事顾问的建议下，制定了集中兵力、各个歼敌的战略方针。简述北伐战争的作战目标以及作战方针。</w:t>
      </w:r>
      <w:r>
        <w:rPr>
          <w:rFonts w:hint="eastAsia"/>
        </w:rPr>
        <w:t/>
      </w:r>
    </w:p>
    <w:p>
      <w:pPr/>
      <w:r>
        <w:rPr>
          <w:rFonts w:hint="eastAsia"/>
          <w:sz w:val="24"/>
        </w:rPr>
        <w:t>24、简述中国人民抗日战争能够战胜不可一世的日本帝国主义、夺取胜利的重要原因。</w:t>
      </w:r>
      <w:r>
        <w:rPr>
          <w:rFonts w:hint="eastAsia"/>
        </w:rPr>
        <w:t/>
      </w:r>
    </w:p>
    <w:p>
      <w:pPr/>
      <w:r>
        <w:rPr>
          <w:rFonts w:hint="eastAsia"/>
          <w:sz w:val="24"/>
        </w:rPr>
        <w:t>第三大题：论述题</w:t>
      </w:r>
      <w:r>
        <w:rPr>
          <w:rFonts w:hint="eastAsia"/>
        </w:rPr>
        <w:t/>
      </w:r>
    </w:p>
    <w:p>
      <w:pPr/>
      <w:r>
        <w:rPr>
          <w:rFonts w:hint="eastAsia"/>
          <w:sz w:val="24"/>
        </w:rPr>
        <w:t>1、中国共产党成立的历史特点是什么?</w:t>
      </w:r>
      <w:r>
        <w:rPr>
          <w:rFonts w:hint="eastAsia"/>
        </w:rPr>
        <w:t/>
      </w:r>
    </w:p>
    <w:p>
      <w:pPr/>
      <w:r>
        <w:rPr>
          <w:rFonts w:hint="eastAsia"/>
          <w:sz w:val="24"/>
        </w:rPr>
        <w:t>2、试述改革开放近三十年的深刻启示。</w:t>
      </w:r>
      <w:r>
        <w:rPr>
          <w:rFonts w:hint="eastAsia"/>
        </w:rPr>
        <w:t/>
      </w:r>
    </w:p>
    <w:p>
      <w:pPr/>
      <w:r>
        <w:rPr>
          <w:rFonts w:hint="eastAsia"/>
          <w:sz w:val="24"/>
        </w:rPr>
        <w:t>3、统一战线作为新民主主义革命胜利的基本经验之一，其主要内客是什么?</w:t>
      </w:r>
      <w:r>
        <w:rPr>
          <w:rFonts w:hint="eastAsia"/>
        </w:rPr>
        <w:t/>
      </w:r>
    </w:p>
    <w:p>
      <w:pPr/>
      <w:r>
        <w:rPr>
          <w:rFonts w:hint="eastAsia"/>
          <w:sz w:val="24"/>
        </w:rPr>
        <w:t>4、为什么说中华人民共和国的成立开辟了中国历史的新纪元?</w:t>
      </w:r>
      <w:r>
        <w:rPr>
          <w:rFonts w:hint="eastAsia"/>
        </w:rPr>
        <w:t/>
      </w:r>
    </w:p>
    <w:p>
      <w:pPr/>
      <w:r>
        <w:rPr>
          <w:rFonts w:hint="eastAsia"/>
          <w:sz w:val="24"/>
        </w:rPr>
        <w:t>5、中国人民抗日战争，从一开始就具有拯救人类文明、保卫世界和平的重要意义，是世界反法西斯战争的重要组成部分，中华民族为世界反法西斯战争的胜利作出了伟大贡献，付出了巨大的民族牺牲。论述中国人民抗日战争在世界反法西斯战争中具有重要地位的原因。</w:t>
      </w:r>
      <w:r>
        <w:rPr>
          <w:rFonts w:hint="eastAsia"/>
        </w:rPr>
        <w:t/>
      </w:r>
    </w:p>
    <w:p>
      <w:pPr/>
      <w:r>
        <w:rPr>
          <w:rFonts w:hint="eastAsia"/>
          <w:sz w:val="24"/>
        </w:rPr>
        <w:t>6、在过渡时期总路线的指引下，到1956年，基本完成了对个体农业、个体手工业和资本主义工商业的社会主义改造，第一个五年计划的主要指标提前完成。论述社会主义三大改造基本完成的重要意义。</w:t>
      </w:r>
      <w:r>
        <w:rPr>
          <w:rFonts w:hint="eastAsia"/>
        </w:rPr>
        <w:t/>
      </w:r>
    </w:p>
    <w:p>
      <w:pPr/>
      <w:r>
        <w:rPr>
          <w:rFonts w:hint="eastAsia"/>
          <w:sz w:val="24"/>
        </w:rPr>
        <w:t>7、中国共产党的成立是近现代中国历史发展的必然产物，是中国人民在救亡图存斗争中顽强求索的必然产物，是中华民族发展史上开天辟地的大事变。论述中国共产党成立的伟大意义和重要作用。</w:t>
      </w:r>
      <w:r>
        <w:rPr>
          <w:rFonts w:hint="eastAsia"/>
        </w:rPr>
        <w:t/>
      </w:r>
    </w:p>
    <w:p>
      <w:pPr/>
      <w:r>
        <w:rPr>
          <w:rFonts w:hint="eastAsia"/>
          <w:sz w:val="24"/>
        </w:rPr>
        <w:t>8、1905年11月，孙中山在《民报》发刊词中，将同盟会纲领概括为民族、民权、民生三大主义，后被称为三民主义。试述孙中山三民主义学说的重要内容及意义。</w:t>
      </w:r>
      <w:r>
        <w:rPr>
          <w:rFonts w:hint="eastAsia"/>
        </w:rPr>
        <w:t/>
      </w:r>
    </w:p>
    <w:p>
      <w:pPr/>
      <w:r>
        <w:rPr>
          <w:rFonts w:hint="eastAsia"/>
          <w:sz w:val="24"/>
        </w:rPr>
        <w:t>9、随着国民党反动统治的覆灭和中华人民共和国的创建，中国新民主主义革命赢得了全国性的胜利。试述中国革命赢得全国性胜利的主要原因。</w:t>
      </w:r>
      <w:r>
        <w:rPr>
          <w:rFonts w:hint="eastAsia"/>
        </w:rPr>
        <w:t/>
      </w:r>
    </w:p>
    <w:p>
      <w:pPr/>
      <w:r>
        <w:rPr>
          <w:rFonts w:hint="eastAsia"/>
          <w:sz w:val="24"/>
        </w:rPr>
        <w:t>10、以毛泽东对主要代表的中国共产党人在创建新中国和探索适合中国情况的社会主义建设道路过程中，作出了一系列重要的理论贡献。试述以毛泽东为代表的革命家对中国民主政治建设道路的理论贡献。</w:t>
      </w:r>
      <w:r>
        <w:rPr>
          <w:rFonts w:hint="eastAsia"/>
        </w:rPr>
        <w:t/>
      </w:r>
    </w:p>
    <w:p>
      <w:pPr/>
      <w:r>
        <w:rPr>
          <w:rFonts w:hint="eastAsia"/>
          <w:sz w:val="24"/>
        </w:rPr>
        <w:t>11、1936年10月，长征胜利结束。中国共产党领导的中国工农红军长征的胜利，具有极其重要的历史意义。简述长征胜利的伟大意义。</w:t>
      </w:r>
      <w:r>
        <w:rPr>
          <w:rFonts w:hint="eastAsia"/>
        </w:rPr>
        <w:t/>
      </w:r>
    </w:p>
    <w:p>
      <w:pPr/>
      <w:r>
        <w:rPr>
          <w:rFonts w:hint="eastAsia"/>
          <w:sz w:val="24"/>
        </w:rPr>
        <w:t>12、论述近代中国社会的两对主要矛盾及其相互关系。</w:t>
      </w:r>
      <w:r>
        <w:rPr>
          <w:rFonts w:hint="eastAsia"/>
        </w:rPr>
        <w:t/>
      </w:r>
    </w:p>
    <w:p>
      <w:pPr/>
      <w:r>
        <w:rPr>
          <w:rFonts w:hint="eastAsia"/>
          <w:sz w:val="24"/>
        </w:rPr>
        <w:t>13、中国共产党在领导人民革命的过程中，积累了丰富的经验。论述中国革命胜利的重要经验和启示。</w:t>
      </w:r>
      <w:r>
        <w:rPr>
          <w:rFonts w:hint="eastAsia"/>
        </w:rPr>
        <w:t/>
      </w:r>
    </w:p>
    <w:p>
      <w:pPr/>
      <w:r>
        <w:rPr>
          <w:rFonts w:hint="eastAsia"/>
          <w:sz w:val="24"/>
        </w:rPr>
        <w:t>第二大题：简答题</w:t>
      </w:r>
      <w:r>
        <w:rPr>
          <w:rFonts w:hint="eastAsia"/>
        </w:rPr>
        <w:t/>
      </w:r>
    </w:p>
    <w:p>
      <w:pPr/>
      <w:r>
        <w:rPr>
          <w:rFonts w:hint="eastAsia"/>
          <w:sz w:val="24"/>
        </w:rPr>
        <w:t>1： </w:t>
      </w:r>
      <w:r>
        <w:rPr>
          <w:rFonts w:hint="eastAsia"/>
        </w:rPr>
        <w:t/>
      </w:r>
    </w:p>
    <w:p>
      <w:pPr/>
      <w:r>
        <w:rPr>
          <w:rFonts w:hint="eastAsia"/>
          <w:sz w:val="24"/>
        </w:rPr>
        <w:t>答：在经济上，封建土地所有制占主导地位。地主阶级和农民阶级的矛盾尖锐。在政治上，实行高度中央集权的封建君主专制制度。在文化上，以儒家思想为核心。在社会结构上，是族权和政权相结合的封建宗法等级制度。地主阶级和农民阶级的矛盾是中国封建社会的主要矛盾。</w:t>
      </w:r>
      <w:r>
        <w:rPr>
          <w:rFonts w:hint="eastAsia"/>
        </w:rPr>
        <w:t/>
      </w:r>
    </w:p>
    <w:p>
      <w:pPr/>
      <w:r>
        <w:rPr>
          <w:rFonts w:hint="eastAsia"/>
          <w:sz w:val="24"/>
        </w:rPr>
        <w:t>2： </w:t>
      </w:r>
      <w:r>
        <w:rPr>
          <w:rFonts w:hint="eastAsia"/>
        </w:rPr>
        <w:t/>
      </w:r>
    </w:p>
    <w:p>
      <w:pPr/>
      <w:r>
        <w:rPr>
          <w:rFonts w:hint="eastAsia"/>
          <w:sz w:val="24"/>
        </w:rPr>
        <w:t>答：(1)三民主义包括民族、民权、民生三大主义。</w:t>
      </w:r>
      <w:r>
        <w:rPr>
          <w:rFonts w:hint="eastAsia"/>
        </w:rPr>
        <w:t/>
      </w:r>
    </w:p>
    <w:p>
      <w:pPr/>
      <w:r>
        <w:rPr>
          <w:rFonts w:hint="eastAsia"/>
          <w:sz w:val="24"/>
        </w:rPr>
        <w:t>    ①民族主义包括“驱除鞑虏．恢复中华”两项内容。</w:t>
      </w:r>
      <w:r>
        <w:rPr>
          <w:rFonts w:hint="eastAsia"/>
        </w:rPr>
        <w:t/>
      </w:r>
    </w:p>
    <w:p>
      <w:pPr/>
      <w:r>
        <w:rPr>
          <w:rFonts w:hint="eastAsia"/>
          <w:sz w:val="24"/>
        </w:rPr>
        <w:t>    ②民权主义的内容是“创立民国”，即推翻封建君主专制制度，建立资产阶级的民主共和国。</w:t>
      </w:r>
      <w:r>
        <w:rPr>
          <w:rFonts w:hint="eastAsia"/>
        </w:rPr>
        <w:t/>
      </w:r>
    </w:p>
    <w:p>
      <w:pPr/>
      <w:r>
        <w:rPr>
          <w:rFonts w:hint="eastAsia"/>
          <w:sz w:val="24"/>
        </w:rPr>
        <w:t>    ③民生主义的内容为“平均地权”。基本方案是：核定地价，按价征税，涨价归公，按价收买。</w:t>
      </w:r>
      <w:r>
        <w:rPr>
          <w:rFonts w:hint="eastAsia"/>
        </w:rPr>
        <w:t/>
      </w:r>
    </w:p>
    <w:p>
      <w:pPr/>
      <w:r>
        <w:rPr>
          <w:rFonts w:hint="eastAsia"/>
          <w:sz w:val="24"/>
        </w:rPr>
        <w:t>    (2)孙中山的三民主义学说，提出了一套在中国历史上不曾有过的资产阶级共和国的建国方案，是一个比较完备的民主主义的革命纲领。它的提出，在社会上产生了积极影响，推动了革命思想的传播和革命运动的发展。    </w:t>
      </w:r>
      <w:r>
        <w:rPr>
          <w:rFonts w:hint="eastAsia"/>
        </w:rPr>
        <w:t/>
      </w:r>
    </w:p>
    <w:p>
      <w:pPr/>
      <w:r>
        <w:rPr>
          <w:rFonts w:hint="eastAsia"/>
          <w:sz w:val="24"/>
        </w:rPr>
        <w:t>3： </w:t>
      </w:r>
      <w:r>
        <w:rPr>
          <w:rFonts w:hint="eastAsia"/>
        </w:rPr>
        <w:t/>
      </w:r>
    </w:p>
    <w:p>
      <w:pPr/>
      <w:r>
        <w:rPr>
          <w:rFonts w:hint="eastAsia"/>
          <w:sz w:val="24"/>
        </w:rPr>
        <w:t>答：1935年12月，中共中央在瓦窑堡召开政治局扩大会议。批评了党内长期存在的“左”倾冒险主义、关门主义的错误倾向；提出了在抗日的条件下与民族资产阶级重建统一战线的新政策。</w:t>
      </w:r>
      <w:r>
        <w:rPr>
          <w:rFonts w:hint="eastAsia"/>
        </w:rPr>
        <w:t/>
      </w:r>
    </w:p>
    <w:p>
      <w:pPr/>
      <w:r>
        <w:rPr>
          <w:rFonts w:hint="eastAsia"/>
          <w:sz w:val="24"/>
        </w:rPr>
        <w:t>    瓦窑堡会议为迎接全国抗日新高潮的到来做了理论和政治上的准备。</w:t>
      </w:r>
      <w:r>
        <w:rPr>
          <w:rFonts w:hint="eastAsia"/>
        </w:rPr>
        <w:t/>
      </w:r>
    </w:p>
    <w:p>
      <w:pPr/>
      <w:r>
        <w:rPr>
          <w:rFonts w:hint="eastAsia"/>
          <w:sz w:val="24"/>
        </w:rPr>
        <w:t>4： </w:t>
      </w:r>
      <w:r>
        <w:rPr>
          <w:rFonts w:hint="eastAsia"/>
        </w:rPr>
        <w:t/>
      </w:r>
    </w:p>
    <w:p>
      <w:pPr/>
      <w:r>
        <w:rPr>
          <w:rFonts w:hint="eastAsia"/>
          <w:sz w:val="24"/>
        </w:rPr>
        <w:t>答：随着人民解放战争的发展，国民党统治区的政治经济危机日益加深。这是多种原因造成的。</w:t>
      </w:r>
      <w:r>
        <w:rPr>
          <w:rFonts w:hint="eastAsia"/>
        </w:rPr>
        <w:t/>
      </w:r>
    </w:p>
    <w:p>
      <w:pPr/>
      <w:r>
        <w:rPr>
          <w:rFonts w:hint="eastAsia"/>
          <w:sz w:val="24"/>
        </w:rPr>
        <w:t>    (1)抗战胜利后，国民党把接收变成“劫收”，大发“胜利财”，从而使更多的民众期望破灭。(2)国民党统治集团违背全国人民迫切要求休养生息、和平建国的意愿。实行反人民的内战政策。</w:t>
      </w:r>
      <w:r>
        <w:rPr>
          <w:rFonts w:hint="eastAsia"/>
        </w:rPr>
        <w:t/>
      </w:r>
    </w:p>
    <w:p>
      <w:pPr/>
      <w:r>
        <w:rPr>
          <w:rFonts w:hint="eastAsia"/>
          <w:sz w:val="24"/>
        </w:rPr>
        <w:t>    国民党统治集团在美帝国主义支持下发动的反人民的内战，将全国各阶层人民置于饥饿和死亡线上，迫使全国各阶层人民团结起来，同蒋介石反动政府作你死我活的斗争，除此以外，再无出路。</w:t>
      </w:r>
      <w:r>
        <w:rPr>
          <w:rFonts w:hint="eastAsia"/>
        </w:rPr>
        <w:t/>
      </w:r>
    </w:p>
    <w:p>
      <w:pPr/>
      <w:r>
        <w:rPr>
          <w:rFonts w:hint="eastAsia"/>
          <w:sz w:val="24"/>
        </w:rPr>
        <w:t>5： </w:t>
      </w:r>
      <w:r>
        <w:rPr>
          <w:rFonts w:hint="eastAsia"/>
        </w:rPr>
        <w:t/>
      </w:r>
    </w:p>
    <w:p>
      <w:pPr/>
      <w:r>
        <w:rPr>
          <w:rFonts w:hint="eastAsia"/>
          <w:sz w:val="24"/>
        </w:rPr>
        <w:t>答：(1)要正确处理重工业、轻工业和农业的关系，以农、轻、重为序发展国民经济；(2)在优先发展重工业的条件下．坚持工业和农业并举、重工业和轻工业并举、中央工业和地方工业并举、大中小企业并举等“两条腿”走路的方针；(3)正确解决好综合平衡的问题，处理好积累和消费、生产和生话的问题，处理好国家、集体和个人的关系，统筹兼顾，适当安排。</w:t>
      </w:r>
      <w:r>
        <w:rPr>
          <w:rFonts w:hint="eastAsia"/>
        </w:rPr>
        <w:t/>
      </w:r>
    </w:p>
    <w:p>
      <w:pPr/>
      <w:r>
        <w:rPr>
          <w:rFonts w:hint="eastAsia"/>
          <w:sz w:val="24"/>
        </w:rPr>
        <w:t>6： </w:t>
      </w:r>
      <w:r>
        <w:rPr>
          <w:rFonts w:hint="eastAsia"/>
        </w:rPr>
        <w:t/>
      </w:r>
    </w:p>
    <w:p>
      <w:pPr/>
      <w:r>
        <w:rPr>
          <w:rFonts w:hint="eastAsia"/>
          <w:sz w:val="24"/>
        </w:rPr>
        <w:t>答：《天朝田亩制度》确立了平均分配土地的方案，田地分九等，好坏搭配，按人口平均分配，1 6岁以下减半。</w:t>
      </w:r>
      <w:r>
        <w:rPr>
          <w:rFonts w:hint="eastAsia"/>
        </w:rPr>
        <w:t/>
      </w:r>
    </w:p>
    <w:p>
      <w:pPr/>
      <w:r>
        <w:rPr>
          <w:rFonts w:hint="eastAsia"/>
          <w:sz w:val="24"/>
        </w:rPr>
        <w:t>    《天朝天亩制度》是一个以解决土地问题为中心的比较完整的社会改革力案，代表了农民要求平均分配土地的强烈愿望．反映了农民反对封建土地所有制的普遍要求。</w:t>
      </w:r>
      <w:r>
        <w:rPr>
          <w:rFonts w:hint="eastAsia"/>
        </w:rPr>
        <w:t/>
      </w:r>
    </w:p>
    <w:p>
      <w:pPr/>
      <w:r>
        <w:rPr>
          <w:rFonts w:hint="eastAsia"/>
          <w:sz w:val="24"/>
        </w:rPr>
        <w:t>7： </w:t>
      </w:r>
      <w:r>
        <w:rPr>
          <w:rFonts w:hint="eastAsia"/>
        </w:rPr>
        <w:t/>
      </w:r>
    </w:p>
    <w:p>
      <w:pPr/>
      <w:r>
        <w:rPr>
          <w:rFonts w:hint="eastAsia"/>
          <w:sz w:val="24"/>
        </w:rPr>
        <w:t>答：第一次国共合作的政治基础和共同纲领是新三民主义。民族主义突出了反对帝国主义的内容，强调对外争取中华民族的完全独立．同时主张国内各民族一律平等：民权主义强调民权为一般平民所共有，不应为“少数人所得而私”：民生主义在“平均地权”基础上增加了“节制资本”的原则，并提出改善工农的生活状况。新三民主义和中共在民主革命时期的纲领在基本原则上是一致的，成为国共台作的政治基础和革命统一战线的共同纲领。</w:t>
      </w:r>
      <w:r>
        <w:rPr>
          <w:rFonts w:hint="eastAsia"/>
        </w:rPr>
        <w:t/>
      </w:r>
    </w:p>
    <w:p>
      <w:pPr/>
      <w:r>
        <w:rPr>
          <w:rFonts w:hint="eastAsia"/>
          <w:sz w:val="24"/>
        </w:rPr>
        <w:t>8： </w:t>
      </w:r>
      <w:r>
        <w:rPr>
          <w:rFonts w:hint="eastAsia"/>
        </w:rPr>
        <w:t/>
      </w:r>
    </w:p>
    <w:p>
      <w:pPr/>
      <w:r>
        <w:rPr>
          <w:rFonts w:hint="eastAsia"/>
          <w:sz w:val="24"/>
        </w:rPr>
        <w:t>答：(1)抗日战争时期中国始终存在着两个战场，即共产党领导的敌后战场和国民党领导的正而战场。</w:t>
      </w:r>
      <w:r>
        <w:rPr>
          <w:rFonts w:hint="eastAsia"/>
        </w:rPr>
        <w:t/>
      </w:r>
    </w:p>
    <w:p>
      <w:pPr/>
      <w:r>
        <w:rPr>
          <w:rFonts w:hint="eastAsia"/>
          <w:sz w:val="24"/>
        </w:rPr>
        <w:t>    (2)国民党领导的正面战场始终是中国抗战的重要战场，在全民族抗战中具有重要地位。全国性抗战开始后，共产党领导的八路军、新四军立即投人抗日斗争。八路军刚开赴前线时，主要是直接在战役上配合国民党军队作战。1937年11月太原失陷后．按照中共中央的部署，八路军在敌后实施战略展开，发动独立自主的敌后游击战争。</w:t>
      </w:r>
      <w:r>
        <w:rPr>
          <w:rFonts w:hint="eastAsia"/>
        </w:rPr>
        <w:t/>
      </w:r>
    </w:p>
    <w:p>
      <w:pPr/>
      <w:r>
        <w:rPr>
          <w:rFonts w:hint="eastAsia"/>
          <w:sz w:val="24"/>
        </w:rPr>
        <w:t>    (3)正面战场和敌后战场在中国抗日战争中逐渐形成，在战略上相互配合。</w:t>
      </w:r>
      <w:r>
        <w:rPr>
          <w:rFonts w:hint="eastAsia"/>
        </w:rPr>
        <w:t/>
      </w:r>
    </w:p>
    <w:p>
      <w:pPr/>
      <w:r>
        <w:rPr>
          <w:rFonts w:hint="eastAsia"/>
          <w:sz w:val="24"/>
        </w:rPr>
        <w:t>9： </w:t>
      </w:r>
      <w:r>
        <w:rPr>
          <w:rFonts w:hint="eastAsia"/>
        </w:rPr>
        <w:t/>
      </w:r>
    </w:p>
    <w:p>
      <w:pPr/>
      <w:r>
        <w:rPr>
          <w:rFonts w:hint="eastAsia"/>
          <w:sz w:val="24"/>
        </w:rPr>
        <w:t>答：(1)广大农民对中国共产党更加信任和拥护，工农联盟以及解放区的人民民主政权得到进一步巩固和加强。</w:t>
      </w:r>
      <w:r>
        <w:rPr>
          <w:rFonts w:hint="eastAsia"/>
        </w:rPr>
        <w:t/>
      </w:r>
    </w:p>
    <w:p>
      <w:pPr/>
      <w:r>
        <w:rPr>
          <w:rFonts w:hint="eastAsia"/>
          <w:sz w:val="24"/>
        </w:rPr>
        <w:t>    (2)广大农民从封建的生产关系中解放出来，生产积极性空前提高，解放区农村的经济面貌得到明显改观。</w:t>
      </w:r>
      <w:r>
        <w:rPr>
          <w:rFonts w:hint="eastAsia"/>
        </w:rPr>
        <w:t/>
      </w:r>
    </w:p>
    <w:p>
      <w:pPr/>
      <w:r>
        <w:rPr>
          <w:rFonts w:hint="eastAsia"/>
          <w:sz w:val="24"/>
        </w:rPr>
        <w:t>    (3)大批青壮年农民踊跃参军，配合解放军作战，人民解放战争有了巩固的后方和最基本的人力和物力保证。</w:t>
      </w:r>
      <w:r>
        <w:rPr>
          <w:rFonts w:hint="eastAsia"/>
        </w:rPr>
        <w:t/>
      </w:r>
    </w:p>
    <w:p>
      <w:pPr/>
      <w:r>
        <w:rPr>
          <w:rFonts w:hint="eastAsia"/>
          <w:sz w:val="24"/>
        </w:rPr>
        <w:t>10： </w:t>
      </w:r>
      <w:r>
        <w:rPr>
          <w:rFonts w:hint="eastAsia"/>
        </w:rPr>
        <w:t/>
      </w:r>
    </w:p>
    <w:p>
      <w:pPr/>
      <w:r>
        <w:rPr>
          <w:rFonts w:hint="eastAsia"/>
          <w:sz w:val="24"/>
        </w:rPr>
        <w:t>答：(1)有偿地而不是无偿地．逐步地而不是突然地改变资产阶级的所有制。</w:t>
      </w:r>
      <w:r>
        <w:rPr>
          <w:rFonts w:hint="eastAsia"/>
        </w:rPr>
        <w:t/>
      </w:r>
    </w:p>
    <w:p>
      <w:pPr/>
      <w:r>
        <w:rPr>
          <w:rFonts w:hint="eastAsia"/>
          <w:sz w:val="24"/>
        </w:rPr>
        <w:t>    (2)在改造他们的同时，给予他们以必要的工作安排。</w:t>
      </w:r>
      <w:r>
        <w:rPr>
          <w:rFonts w:hint="eastAsia"/>
        </w:rPr>
        <w:t/>
      </w:r>
    </w:p>
    <w:p>
      <w:pPr/>
      <w:r>
        <w:rPr>
          <w:rFonts w:hint="eastAsia"/>
          <w:sz w:val="24"/>
        </w:rPr>
        <w:t>    (3)不剥夺资产阶级的选举权，并且对于他们中间积极拥护社会主义改造而且在改造事业中有所贡献的代表人物给以恰当的政治安排。</w:t>
      </w:r>
      <w:r>
        <w:rPr>
          <w:rFonts w:hint="eastAsia"/>
        </w:rPr>
        <w:t/>
      </w:r>
    </w:p>
    <w:p>
      <w:pPr/>
      <w:r>
        <w:rPr>
          <w:rFonts w:hint="eastAsia"/>
          <w:sz w:val="24"/>
        </w:rPr>
        <w:t>11：（1）在人员构成上，资产阶级革命派控制着政权。（2分） </w:t>
      </w:r>
      <w:r>
        <w:rPr>
          <w:rFonts w:hint="eastAsia"/>
        </w:rPr>
        <w:t/>
      </w:r>
    </w:p>
    <w:p>
      <w:pPr/>
      <w:r>
        <w:rPr>
          <w:rFonts w:hint="eastAsia"/>
          <w:sz w:val="24"/>
        </w:rPr>
        <w:t>（2）其实行的各项政策措施，集中体现了中国民族资产阶级的愿望和利益。（2分）</w:t>
      </w:r>
      <w:r>
        <w:rPr>
          <w:rFonts w:hint="eastAsia"/>
        </w:rPr>
        <w:t/>
      </w:r>
    </w:p>
    <w:p>
      <w:pPr/>
      <w:r>
        <w:rPr>
          <w:rFonts w:hint="eastAsia"/>
          <w:sz w:val="24"/>
        </w:rPr>
        <w:t>（3）临时参议院颁布《中华民国临时约法》，是中国历史上第一部具有资产阶级 共和国宪法性质的法典。（2分）</w:t>
      </w:r>
      <w:r>
        <w:rPr>
          <w:rFonts w:hint="eastAsia"/>
        </w:rPr>
        <w:t/>
      </w:r>
    </w:p>
    <w:p>
      <w:pPr/>
      <w:r>
        <w:rPr>
          <w:rFonts w:hint="eastAsia"/>
          <w:sz w:val="24"/>
        </w:rPr>
        <w:t>12：（1）将原有的一个师缩编为一个团。（1分） </w:t>
      </w:r>
      <w:r>
        <w:rPr>
          <w:rFonts w:hint="eastAsia"/>
        </w:rPr>
        <w:t/>
      </w:r>
    </w:p>
    <w:p>
      <w:pPr/>
      <w:r>
        <w:rPr>
          <w:rFonts w:hint="eastAsia"/>
          <w:sz w:val="24"/>
        </w:rPr>
        <w:t>（2）在部队中建立共产党各级组织，将党的支部建在连上。（3分）</w:t>
      </w:r>
      <w:r>
        <w:rPr>
          <w:rFonts w:hint="eastAsia"/>
        </w:rPr>
        <w:t/>
      </w:r>
    </w:p>
    <w:p>
      <w:pPr/>
      <w:r>
        <w:rPr>
          <w:rFonts w:hint="eastAsia"/>
          <w:sz w:val="24"/>
        </w:rPr>
        <w:t>（3）成立各级士兵委员会，部队内部实行民主管理。（2分）</w:t>
      </w:r>
      <w:r>
        <w:rPr>
          <w:rFonts w:hint="eastAsia"/>
        </w:rPr>
        <w:t/>
      </w:r>
    </w:p>
    <w:p>
      <w:pPr/>
      <w:r>
        <w:rPr>
          <w:rFonts w:hint="eastAsia"/>
          <w:sz w:val="24"/>
        </w:rPr>
        <w:t>13：（1）它是以毛泽东为主要代表的中国共产党人开始探索中国自己的社会主义建设道路的标志。（3分） </w:t>
      </w:r>
      <w:r>
        <w:rPr>
          <w:rFonts w:hint="eastAsia"/>
        </w:rPr>
        <w:t/>
      </w:r>
    </w:p>
    <w:p>
      <w:pPr/>
      <w:r>
        <w:rPr>
          <w:rFonts w:hint="eastAsia"/>
          <w:sz w:val="24"/>
        </w:rPr>
        <w:t>（2）从经济和政治方面提出了新的指导方针，为中共八大的召开作了理论准备。（3分）</w:t>
      </w:r>
      <w:r>
        <w:rPr>
          <w:rFonts w:hint="eastAsia"/>
        </w:rPr>
        <w:t/>
      </w:r>
    </w:p>
    <w:p>
      <w:pPr/>
      <w:r>
        <w:rPr>
          <w:rFonts w:hint="eastAsia"/>
          <w:sz w:val="24"/>
        </w:rPr>
        <w:t>14：（1）一个是劳动者的联盟，主要是工人、农民和城市小资产阶级的联盟，这是基本的、主要的。（3分）  </w:t>
      </w:r>
      <w:r>
        <w:rPr>
          <w:rFonts w:hint="eastAsia"/>
        </w:rPr>
        <w:t/>
      </w:r>
    </w:p>
    <w:p>
      <w:pPr/>
      <w:r>
        <w:rPr>
          <w:rFonts w:hint="eastAsia"/>
          <w:sz w:val="24"/>
        </w:rPr>
        <w:t>（2）一个是劳动者与非劳动者的联盟，主要是劳动者与民族资产阶级的联盟，有时还包括与一部分大资产阶级的暂时的联盟，这是辅助的、同时又是重要的。</w:t>
      </w:r>
      <w:r>
        <w:rPr>
          <w:rFonts w:hint="eastAsia"/>
        </w:rPr>
        <w:t/>
      </w:r>
    </w:p>
    <w:p>
      <w:pPr/>
      <w:r>
        <w:rPr>
          <w:rFonts w:hint="eastAsia"/>
          <w:sz w:val="24"/>
        </w:rPr>
        <w:t>（3分）</w:t>
      </w:r>
      <w:r>
        <w:rPr>
          <w:rFonts w:hint="eastAsia"/>
        </w:rPr>
        <w:t/>
      </w:r>
    </w:p>
    <w:p>
      <w:pPr/>
      <w:r>
        <w:rPr>
          <w:rFonts w:hint="eastAsia"/>
          <w:sz w:val="24"/>
        </w:rPr>
        <w:t>15：（1）深受帝国主义、封建势力和资产阶级三重压迫和剥削，革命性最强。（2分） </w:t>
      </w:r>
      <w:r>
        <w:rPr>
          <w:rFonts w:hint="eastAsia"/>
        </w:rPr>
        <w:t/>
      </w:r>
    </w:p>
    <w:p>
      <w:pPr/>
      <w:r>
        <w:rPr>
          <w:rFonts w:hint="eastAsia"/>
          <w:sz w:val="24"/>
        </w:rPr>
        <w:t>（2）人数虽少，但相对集中，便于形成革命的力量和传播先进的思想。（2分）  </w:t>
      </w:r>
      <w:r>
        <w:rPr>
          <w:rFonts w:hint="eastAsia"/>
        </w:rPr>
        <w:t/>
      </w:r>
    </w:p>
    <w:p>
      <w:pPr/>
      <w:r>
        <w:rPr>
          <w:rFonts w:hint="eastAsia"/>
          <w:sz w:val="24"/>
        </w:rPr>
        <w:t>（3）主要由破产农民和家庭手工业者转化而来，同农民有着天然的联系，便于结成工农联盟。（2分）</w:t>
      </w:r>
      <w:r>
        <w:rPr>
          <w:rFonts w:hint="eastAsia"/>
        </w:rPr>
        <w:t/>
      </w:r>
    </w:p>
    <w:p>
      <w:pPr/>
      <w:r>
        <w:rPr>
          <w:rFonts w:hint="eastAsia"/>
          <w:sz w:val="24"/>
        </w:rPr>
        <w:t>16：（1）1853年冬颁布《天朝田亩制度》，这是一个以解决农民土地问题为中心的比较完整的社会改革方案，最能体现太平天国社会理想。（3分）</w:t>
      </w:r>
      <w:r>
        <w:rPr>
          <w:rFonts w:hint="eastAsia"/>
        </w:rPr>
        <w:t/>
      </w:r>
    </w:p>
    <w:p>
      <w:pPr/>
      <w:r>
        <w:rPr>
          <w:rFonts w:hint="eastAsia"/>
          <w:sz w:val="24"/>
        </w:rPr>
        <w:t>（2）太平天国后期提出《资政新篇》，这是一个带有鲜明资本主义色彩的改革与建设方案。（3分）</w:t>
      </w:r>
      <w:r>
        <w:rPr>
          <w:rFonts w:hint="eastAsia"/>
        </w:rPr>
        <w:t/>
      </w:r>
    </w:p>
    <w:p>
      <w:pPr/>
      <w:r>
        <w:rPr>
          <w:rFonts w:hint="eastAsia"/>
          <w:sz w:val="24"/>
        </w:rPr>
        <w:t>17：（1）它是中国近现代史上一次彻底的反帝反封建的革命运动，也是一场真正的群众性革命运动。（3分）</w:t>
      </w:r>
      <w:r>
        <w:rPr>
          <w:rFonts w:hint="eastAsia"/>
        </w:rPr>
        <w:t/>
      </w:r>
    </w:p>
    <w:p>
      <w:pPr/>
      <w:r>
        <w:rPr>
          <w:rFonts w:hint="eastAsia"/>
          <w:sz w:val="24"/>
        </w:rPr>
        <w:t>（2）它促进了马克思主义在中国的广泛传播及其与中国工人运动的结合，是中国新民主主义革命的开端。（3分）</w:t>
      </w:r>
      <w:r>
        <w:rPr>
          <w:rFonts w:hint="eastAsia"/>
        </w:rPr>
        <w:t/>
      </w:r>
    </w:p>
    <w:p>
      <w:pPr/>
      <w:r>
        <w:rPr>
          <w:rFonts w:hint="eastAsia"/>
          <w:sz w:val="24"/>
        </w:rPr>
        <w:t>18：（1）遵义会议集中解决了当时具有决定意义的军事和组织问题。（2分）</w:t>
      </w:r>
      <w:r>
        <w:rPr>
          <w:rFonts w:hint="eastAsia"/>
        </w:rPr>
        <w:t/>
      </w:r>
    </w:p>
    <w:p>
      <w:pPr/>
      <w:r>
        <w:rPr>
          <w:rFonts w:hint="eastAsia"/>
          <w:sz w:val="24"/>
        </w:rPr>
        <w:t>（2）遵义会议挽救了中国共产党，中国工农红军和中国革命；开始建立心毛泽东为代表的新的中央领导，成为中国共产党历史上一个生死攸关的转折点，标志着中国共产党在政治上走向成熟。（4分）</w:t>
      </w:r>
      <w:r>
        <w:rPr>
          <w:rFonts w:hint="eastAsia"/>
        </w:rPr>
        <w:t/>
      </w:r>
    </w:p>
    <w:p>
      <w:pPr/>
      <w:r>
        <w:rPr>
          <w:rFonts w:hint="eastAsia"/>
          <w:sz w:val="24"/>
        </w:rPr>
        <w:t>19：（1）四项基本原则是指：坚持社会主义道路，坚持人民民主专政，坚持共产党的领导，坚持马克思列宁主义、毛泽东思想。（4分）</w:t>
      </w:r>
      <w:r>
        <w:rPr>
          <w:rFonts w:hint="eastAsia"/>
        </w:rPr>
        <w:t/>
      </w:r>
    </w:p>
    <w:p>
      <w:pPr/>
      <w:r>
        <w:rPr>
          <w:rFonts w:hint="eastAsia"/>
          <w:sz w:val="24"/>
        </w:rPr>
        <w:t>（2）坚持这些原则的重要性，这是实现四个现代化的根本前提。如果动摇了其中任何一项，那就动摇了整个社会主义现代化建设事业。（2分）</w:t>
      </w:r>
      <w:r>
        <w:rPr>
          <w:rFonts w:hint="eastAsia"/>
        </w:rPr>
        <w:t/>
      </w:r>
    </w:p>
    <w:p>
      <w:pPr/>
      <w:r>
        <w:rPr>
          <w:rFonts w:hint="eastAsia"/>
          <w:sz w:val="24"/>
        </w:rPr>
        <w:t>第三大题：论述题</w:t>
      </w:r>
      <w:r>
        <w:rPr>
          <w:rFonts w:hint="eastAsia"/>
        </w:rPr>
        <w:t/>
      </w:r>
    </w:p>
    <w:p>
      <w:pPr/>
      <w:r>
        <w:rPr>
          <w:rFonts w:hint="eastAsia"/>
          <w:sz w:val="24"/>
        </w:rPr>
        <w:t>1： </w:t>
      </w:r>
      <w:r>
        <w:rPr>
          <w:rFonts w:hint="eastAsia"/>
        </w:rPr>
        <w:t/>
      </w:r>
    </w:p>
    <w:p>
      <w:pPr/>
      <w:r>
        <w:rPr>
          <w:rFonts w:hint="eastAsia"/>
          <w:sz w:val="24"/>
        </w:rPr>
        <w:t>答：一方面，它成立于俄国十月革命胜利、第二国际修正主义破产之后，得到了列宁领导的共产国际的指导和帮助，是按照列宁的建党原则建证起来的。它所接受的是马克思主义完整的科学世界观和社会革命论。另一方面，它是在半殖民地半封建中围的工人运动基础上产生的。中国工人阶级具有坚强的革命性，不存在欧洲那种工人贵族阶层，没有社会改良主义的基础。所以，中国共产党•开始就是一个以马克思列宁主义理论为指导思想的、区别于第二国际社会改艮主义政党的新型工人阶级革命政党。</w:t>
      </w:r>
      <w:r>
        <w:rPr>
          <w:rFonts w:hint="eastAsia"/>
        </w:rPr>
        <w:t/>
      </w:r>
    </w:p>
    <w:p>
      <w:pPr/>
      <w:r>
        <w:rPr>
          <w:rFonts w:hint="eastAsia"/>
          <w:sz w:val="24"/>
        </w:rPr>
        <w:t>2： </w:t>
      </w:r>
      <w:r>
        <w:rPr>
          <w:rFonts w:hint="eastAsia"/>
        </w:rPr>
        <w:t/>
      </w:r>
    </w:p>
    <w:p>
      <w:pPr/>
      <w:r>
        <w:rPr>
          <w:rFonts w:hint="eastAsia"/>
          <w:sz w:val="24"/>
        </w:rPr>
        <w:t>答：(1)中国特色社会主义道路是民族复兴的必由之路。实践克分证明，中共十一届三中全会以来中国共产党开辟的中国特色社会主义道路，确立的基本理论、基本路线、基本纲领、基本经验是完全正确的。</w:t>
      </w:r>
      <w:r>
        <w:rPr>
          <w:rFonts w:hint="eastAsia"/>
        </w:rPr>
        <w:t/>
      </w:r>
    </w:p>
    <w:p>
      <w:pPr/>
      <w:r>
        <w:rPr>
          <w:rFonts w:hint="eastAsia"/>
          <w:sz w:val="24"/>
        </w:rPr>
        <w:t>    中国特色社会主义，是当代中国发展进步的旗帜，是全党全国各族人民团结奋斗的旗帜。中国特色社会主义道路之所以正确、之所以能够引领中国发展进步，关键在于我们既坚持了科学社会主义的基本原则，又根据我国实际赋予其鲜明的中国特色。</w:t>
      </w:r>
      <w:r>
        <w:rPr>
          <w:rFonts w:hint="eastAsia"/>
        </w:rPr>
        <w:t/>
      </w:r>
    </w:p>
    <w:p>
      <w:pPr/>
      <w:r>
        <w:rPr>
          <w:rFonts w:hint="eastAsia"/>
          <w:sz w:val="24"/>
        </w:rPr>
        <w:t>    (2)居安思危，长期艰苦奋斗。改革开放近30年来，中国取得了巨大的发展成就。但由于人口多、底予薄、人均占有资源少，中国依然是世界上最大的发展中国家，人均国内生产总值排在世界l00位之后。中国正处于并将长期处于社会主义初级阶段．实现中华民族的伟大复兴还有很长的道路要走。要从根本上改变中国的落后状况，就必须增强忧患意识，居安思危。长期艰苦奋斗，聚精会神搞建设，一心一意谋发展。</w:t>
      </w:r>
      <w:r>
        <w:rPr>
          <w:rFonts w:hint="eastAsia"/>
        </w:rPr>
        <w:t/>
      </w:r>
    </w:p>
    <w:p>
      <w:pPr/>
      <w:r>
        <w:rPr>
          <w:rFonts w:hint="eastAsia"/>
          <w:sz w:val="24"/>
        </w:rPr>
        <w:t>    (3)中国共产党是中国工人阶级的先锋队．同时是中国人民和中华民族的先锋队，是中国特色社会主义事业的领导核心。中国共产党坚持用辩证的、发展的观点观察形势，分析和解决实际问题，领导全国各族人民在应对挑战、克服困难、解决问题的过程中，不断推动理论创新和实践创新，沿着中国特色社会主义道路．满怀信心地为实现中华民族的伟大复兴而团结奋斗。</w:t>
      </w:r>
      <w:r>
        <w:rPr>
          <w:rFonts w:hint="eastAsia"/>
        </w:rPr>
        <w:t/>
      </w:r>
    </w:p>
    <w:p>
      <w:pPr/>
      <w:r>
        <w:rPr>
          <w:rFonts w:hint="eastAsia"/>
          <w:sz w:val="24"/>
        </w:rPr>
        <w:t>3： </w:t>
      </w:r>
      <w:r>
        <w:rPr>
          <w:rFonts w:hint="eastAsia"/>
        </w:rPr>
        <w:t/>
      </w:r>
    </w:p>
    <w:p>
      <w:pPr/>
      <w:r>
        <w:rPr>
          <w:rFonts w:hint="eastAsia"/>
          <w:sz w:val="24"/>
        </w:rPr>
        <w:t>答：建立广泛的统一战线是坚持和发展革命的政治基础。统一战线中存在着两个联盟：一个是劳动者的联盟，主要是工人、农民和城市小资产阶级的联盟，这是基本的、主要的；一个是劳动者与非劳动者的联盟，主要是劳动者与民族资产阶级的联盟，有时还包括与一部分大资产阶级的暂时的联盟，这是辅助的、同时又是重要的。必须坚决依靠第一个联盟，争取建立和扩大第二个联盟。巩固和扩大统一战线的关键，是坚持无产阶级及其政党的领导权，率领同盟者向共同的敌人作坚决的斗争并取得胜利，对被领导者给以物质福利和政治教育。对资产阶级采取又联合、又斗争的政策。</w:t>
      </w:r>
      <w:r>
        <w:rPr>
          <w:rFonts w:hint="eastAsia"/>
        </w:rPr>
        <w:t/>
      </w:r>
    </w:p>
    <w:p>
      <w:pPr/>
      <w:r>
        <w:rPr>
          <w:rFonts w:hint="eastAsia"/>
          <w:sz w:val="24"/>
        </w:rPr>
        <w:t>4： </w:t>
      </w:r>
      <w:r>
        <w:rPr>
          <w:rFonts w:hint="eastAsia"/>
        </w:rPr>
        <w:t/>
      </w:r>
    </w:p>
    <w:p>
      <w:pPr/>
      <w:r>
        <w:rPr>
          <w:rFonts w:hint="eastAsia"/>
          <w:sz w:val="24"/>
        </w:rPr>
        <w:t>答：(1)帝国主义列强压迫中国、奴役中国人民的历史从此结束，中华民族一洗近百年来蒙受的屈辱，开始以崭新的姿态自立于世界的民族之林。</w:t>
      </w:r>
      <w:r>
        <w:rPr>
          <w:rFonts w:hint="eastAsia"/>
        </w:rPr>
        <w:t/>
      </w:r>
    </w:p>
    <w:p>
      <w:pPr/>
      <w:r>
        <w:rPr>
          <w:rFonts w:hint="eastAsia"/>
          <w:sz w:val="24"/>
        </w:rPr>
        <w:t>    (2)本国封建主义、官僚资本主义统治的历史从此结束，长期以来受尽压迫和欺凌的广大中国人民在政治上翻了身，第一次成为新社会、新国家的主人。一个真正属于人民的共和国建立起来了。</w:t>
      </w:r>
      <w:r>
        <w:rPr>
          <w:rFonts w:hint="eastAsia"/>
        </w:rPr>
        <w:t/>
      </w:r>
    </w:p>
    <w:p>
      <w:pPr/>
      <w:r>
        <w:rPr>
          <w:rFonts w:hint="eastAsia"/>
          <w:sz w:val="24"/>
        </w:rPr>
        <w:t>    (3)军阀割据、战乱频仍、匪患不断的历史从此结束，国家基本统一，民族团结，社会政治局面趋向稳定，各族人民开始过上安居乐业的生活。人民可以集中力量从事经济文化等方面建设的时期开始到来了。</w:t>
      </w:r>
      <w:r>
        <w:rPr>
          <w:rFonts w:hint="eastAsia"/>
        </w:rPr>
        <w:t/>
      </w:r>
    </w:p>
    <w:p>
      <w:pPr/>
      <w:r>
        <w:rPr>
          <w:rFonts w:hint="eastAsia"/>
          <w:sz w:val="24"/>
        </w:rPr>
        <w:t>    (4)从根本上改变了中国社会的发展方向，为实现由新民主主义向社会主义的过渡，创造了前提条件。</w:t>
      </w:r>
      <w:r>
        <w:rPr>
          <w:rFonts w:hint="eastAsia"/>
        </w:rPr>
        <w:t/>
      </w:r>
    </w:p>
    <w:p>
      <w:pPr/>
      <w:r>
        <w:rPr>
          <w:rFonts w:hint="eastAsia"/>
          <w:sz w:val="24"/>
        </w:rPr>
        <w:t>    (5)中国共产党成为全国范围内的执政党。它可以运用国家政权凝聚和调集全国力量，巩固民族独立和人民解放的成果．解放并发展社会生产力，以造福于各旗人民，造福于整个中华民族。</w:t>
      </w:r>
      <w:r>
        <w:rPr>
          <w:rFonts w:hint="eastAsia"/>
        </w:rPr>
        <w:t/>
      </w:r>
    </w:p>
    <w:p>
      <w:pPr/>
      <w:r>
        <w:rPr>
          <w:rFonts w:hint="eastAsia"/>
          <w:sz w:val="24"/>
        </w:rPr>
        <w:t>    (6)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r>
        <w:rPr>
          <w:rFonts w:hint="eastAsia"/>
        </w:rPr>
        <w:t/>
      </w:r>
    </w:p>
    <w:p>
      <w:pPr/>
      <w:r>
        <w:rPr>
          <w:rFonts w:hint="eastAsia"/>
          <w:sz w:val="24"/>
        </w:rPr>
        <w:t>5：（1）中共人们抗日战争是世界反法西斯战争的东方主战场。中国抗战开始最早，持续时间最长，牵制和抗击了日本军国主义的主要兵力，对日本侵略者的彻底覆灭起到了决定性作用。（3分）</w:t>
      </w:r>
      <w:r>
        <w:rPr>
          <w:rFonts w:hint="eastAsia"/>
        </w:rPr>
        <w:t/>
      </w:r>
    </w:p>
    <w:p>
      <w:pPr/>
      <w:r>
        <w:rPr>
          <w:rFonts w:hint="eastAsia"/>
          <w:sz w:val="24"/>
        </w:rPr>
        <w:t>（2）中国人民的持久抗战，遏制了日本的“北进”计划，迟滞了日本的“南进”步伐，大大减轻了其他战场的压力，为盟国军队完成战略转折和实施战略反攻创造了有利条件。（3分）</w:t>
      </w:r>
      <w:r>
        <w:rPr>
          <w:rFonts w:hint="eastAsia"/>
        </w:rPr>
        <w:t/>
      </w:r>
    </w:p>
    <w:p>
      <w:pPr/>
      <w:r>
        <w:rPr>
          <w:rFonts w:hint="eastAsia"/>
          <w:sz w:val="24"/>
        </w:rPr>
        <w:t>（3）中国作为亚太地区盟军对日作战的重要后方基地，为盟国提供了大量战略物资和军事情报，中国军队出国作战，不仅打击了日军，还对盟军给予了实际支援。（3分）</w:t>
      </w:r>
      <w:r>
        <w:rPr>
          <w:rFonts w:hint="eastAsia"/>
        </w:rPr>
        <w:t/>
      </w:r>
    </w:p>
    <w:p>
      <w:pPr/>
      <w:r>
        <w:rPr>
          <w:rFonts w:hint="eastAsia"/>
          <w:sz w:val="24"/>
        </w:rPr>
        <w:t>（4）中国为战胜法西斯、维护世界的和平付出了巨大的牺牲，作出了伟大的贡献。（1分）</w:t>
      </w:r>
      <w:r>
        <w:rPr>
          <w:rFonts w:hint="eastAsia"/>
        </w:rPr>
        <w:t/>
      </w:r>
    </w:p>
    <w:p>
      <w:pPr/>
      <w:r>
        <w:rPr>
          <w:rFonts w:hint="eastAsia"/>
          <w:sz w:val="24"/>
        </w:rPr>
        <w:t>6：（1）社会主义改造的基本完成，使社会主义基本经济制度在中国全面地建立起来了，是中共进入社会主义社会的最主要的标志。（4分）</w:t>
      </w:r>
      <w:r>
        <w:rPr>
          <w:rFonts w:hint="eastAsia"/>
        </w:rPr>
        <w:t/>
      </w:r>
    </w:p>
    <w:p>
      <w:pPr/>
      <w:r>
        <w:rPr>
          <w:rFonts w:hint="eastAsia"/>
          <w:sz w:val="24"/>
        </w:rPr>
        <w:t>（2）社会主义改造是在生产关系方面由私有制到公有制的一场伟大的变革，对生产力的发展直接起到促进作用。（3分）</w:t>
      </w:r>
      <w:r>
        <w:rPr>
          <w:rFonts w:hint="eastAsia"/>
        </w:rPr>
        <w:t/>
      </w:r>
    </w:p>
    <w:p>
      <w:pPr/>
      <w:r>
        <w:rPr>
          <w:rFonts w:hint="eastAsia"/>
          <w:sz w:val="24"/>
        </w:rPr>
        <w:t>（3）通过社会主义改造，中国共产党领导全国各族人们创造性地完成了由新民主主义到社会主义的过渡，实现了中国历史上最伟大最深刻的社会变革。（3分）</w:t>
      </w:r>
      <w:r>
        <w:rPr>
          <w:rFonts w:hint="eastAsia"/>
        </w:rPr>
        <w:t/>
      </w:r>
    </w:p>
    <w:p>
      <w:pPr/>
      <w:r>
        <w:rPr>
          <w:rFonts w:hint="eastAsia"/>
          <w:sz w:val="24"/>
        </w:rPr>
        <w:t>7：（1）它标志着中国革命终于有了一个坚强的领导核心，有了可信赖的组织者和领导者，使中国工人阶级有了自己的司令部。（3分）</w:t>
      </w:r>
      <w:r>
        <w:rPr>
          <w:rFonts w:hint="eastAsia"/>
        </w:rPr>
        <w:t/>
      </w:r>
    </w:p>
    <w:p>
      <w:pPr/>
      <w:r>
        <w:rPr>
          <w:rFonts w:hint="eastAsia"/>
          <w:sz w:val="24"/>
        </w:rPr>
        <w:t>（2）中国革命从此有了一个科学的指导思想，中国共产党以马克思列宁主义基本原理观察和分析中国的问题，为中国人民指明了斗争的目标，革命的前途和胜利之道路。（3分）</w:t>
      </w:r>
      <w:r>
        <w:rPr>
          <w:rFonts w:hint="eastAsia"/>
        </w:rPr>
        <w:t/>
      </w:r>
    </w:p>
    <w:p>
      <w:pPr/>
      <w:r>
        <w:rPr>
          <w:rFonts w:hint="eastAsia"/>
          <w:sz w:val="24"/>
        </w:rPr>
        <w:t>（3）沟通了中国革命与世界革命的联系，把中华民族的解放运动同世界无产阶级社会主义革命运动相联结并成为其中一部分，使中国革命有了新的前途。（3分）</w:t>
      </w:r>
      <w:r>
        <w:rPr>
          <w:rFonts w:hint="eastAsia"/>
        </w:rPr>
        <w:t/>
      </w:r>
    </w:p>
    <w:p>
      <w:pPr/>
      <w:r>
        <w:rPr>
          <w:rFonts w:hint="eastAsia"/>
          <w:sz w:val="24"/>
        </w:rPr>
        <w:t>（4）自从有了中国共产党，中国革命的面目就焕然一新了。（1分）</w:t>
      </w:r>
      <w:r>
        <w:rPr>
          <w:rFonts w:hint="eastAsia"/>
        </w:rPr>
        <w:t/>
      </w:r>
    </w:p>
    <w:p>
      <w:pPr/>
      <w:r>
        <w:rPr>
          <w:rFonts w:hint="eastAsia"/>
          <w:sz w:val="24"/>
        </w:rPr>
        <w:t>8：（1）主要内容：民族主义，包括“驱除鞑虏，恢复中华。”一是以革命手段推翻清王朝，二是变“次殖民地”的中国为独立的中国。民权主义即“创立民国。”指推翻封建君主专制制度，建立资产阶级共和国。民生主义即“平均地权”，基本方案是“核定地价，按价征税，涨价归公，按价收买。  （6分）</w:t>
      </w:r>
      <w:r>
        <w:rPr>
          <w:rFonts w:hint="eastAsia"/>
        </w:rPr>
        <w:t/>
      </w:r>
    </w:p>
    <w:p>
      <w:pPr/>
      <w:r>
        <w:rPr>
          <w:rFonts w:hint="eastAsia"/>
          <w:sz w:val="24"/>
        </w:rPr>
        <w:t>（2）意义：这是一个比较完备的民主主义的革命纲领，推动了革命思想的传播和革命运动的发展中国家。（4分）</w:t>
      </w:r>
      <w:r>
        <w:rPr>
          <w:rFonts w:hint="eastAsia"/>
        </w:rPr>
        <w:t/>
      </w:r>
    </w:p>
    <w:p>
      <w:pPr/>
      <w:r>
        <w:rPr>
          <w:rFonts w:hint="eastAsia"/>
          <w:sz w:val="24"/>
        </w:rPr>
        <w:t>9：(1)它有中国工人阶级的先锋队—中国共产党的领导。它以马克思列宁主义为基本原则与中国实际相结合的毛泽东思想作为一切工作的指针，制定出符合中国国情和人民利益的纲领、路线、方针和政策；它最有远见.最富于牺牲精神病，最坚决 ，从而赢得了中国人民的衷心拥护。</w:t>
      </w:r>
      <w:r>
        <w:rPr>
          <w:rFonts w:hint="eastAsia"/>
        </w:rPr>
        <w:t/>
      </w:r>
    </w:p>
    <w:p>
      <w:pPr/>
      <w:r>
        <w:rPr>
          <w:rFonts w:hint="eastAsia"/>
          <w:sz w:val="24"/>
        </w:rPr>
        <w:t>(2)有人民群众和各界人士的广泛参加和大力支持。工人、农民、城市小资产阶级群众是民主革命的主要力量；随着斗争的发展，民族资产阶级也逐步向共产党靠拢。 </w:t>
      </w:r>
      <w:r>
        <w:rPr>
          <w:rFonts w:hint="eastAsia"/>
        </w:rPr>
        <w:t/>
      </w:r>
    </w:p>
    <w:p>
      <w:pPr/>
      <w:r>
        <w:rPr>
          <w:rFonts w:hint="eastAsia"/>
          <w:sz w:val="24"/>
        </w:rPr>
        <w:t>(3)有国际无产阶段和人民群众的支持。</w:t>
      </w:r>
      <w:r>
        <w:rPr>
          <w:rFonts w:hint="eastAsia"/>
        </w:rPr>
        <w:t/>
      </w:r>
    </w:p>
    <w:p>
      <w:pPr/>
      <w:r>
        <w:rPr>
          <w:rFonts w:hint="eastAsia"/>
          <w:sz w:val="24"/>
        </w:rPr>
        <w:t>10：第一、要造成一个又有集中又有民主，又有纪律又有自由，又有统一意志、又有个人心情舒畅、生活活泼的政治局面；  </w:t>
      </w:r>
      <w:r>
        <w:rPr>
          <w:rFonts w:hint="eastAsia"/>
        </w:rPr>
        <w:t/>
      </w:r>
    </w:p>
    <w:p>
      <w:pPr/>
      <w:r>
        <w:rPr>
          <w:rFonts w:hint="eastAsia"/>
          <w:sz w:val="24"/>
        </w:rPr>
        <w:t>第二、要正确处理人民内部矜持作为国家政治生活的主题，坚持人民民主，团结一切可以团结的力量 ；  </w:t>
      </w:r>
      <w:r>
        <w:rPr>
          <w:rFonts w:hint="eastAsia"/>
        </w:rPr>
        <w:t/>
      </w:r>
    </w:p>
    <w:p>
      <w:pPr/>
      <w:r>
        <w:rPr>
          <w:rFonts w:hint="eastAsia"/>
          <w:sz w:val="24"/>
        </w:rPr>
        <w:t>第三、处理好中国共产党同各民主党派的关系，坚持长期共存、互相监督的方法 ，巩固和扩大爱国统一战线； </w:t>
      </w:r>
      <w:r>
        <w:rPr>
          <w:rFonts w:hint="eastAsia"/>
        </w:rPr>
        <w:t/>
      </w:r>
    </w:p>
    <w:p>
      <w:pPr/>
      <w:r>
        <w:rPr>
          <w:rFonts w:hint="eastAsia"/>
          <w:sz w:val="24"/>
        </w:rPr>
        <w:t>第四、切实保障人民当家作主的各项权利，尤其是人民参与国家和社会事务管理的权利； </w:t>
      </w:r>
      <w:r>
        <w:rPr>
          <w:rFonts w:hint="eastAsia"/>
        </w:rPr>
        <w:t/>
      </w:r>
    </w:p>
    <w:p>
      <w:pPr/>
      <w:r>
        <w:rPr>
          <w:rFonts w:hint="eastAsia"/>
          <w:sz w:val="24"/>
        </w:rPr>
        <w:t>第五、社会主义法制要保护劳动人民利益，保护社会主义经济基础，保护社会生产力。</w:t>
      </w:r>
      <w:r>
        <w:rPr>
          <w:rFonts w:hint="eastAsia"/>
        </w:rPr>
        <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